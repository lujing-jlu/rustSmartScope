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SmartScope 工业双目内窥镜系统 - 软件设计说明书</w:t>
      </w:r>
    </w:p>
    <w:p/>
    <w:p>
      <w:pPr>
        <w:pStyle w:val="Heading2"/>
      </w:pPr>
      <w:r>
        <w:t>1. 项目概述</w:t>
      </w:r>
    </w:p>
    <w:p/>
    <w:p>
      <w:pPr>
        <w:pStyle w:val="Heading3"/>
      </w:pPr>
      <w:r>
        <w:t>1.1 项目背景</w:t>
      </w:r>
    </w:p>
    <w:p>
      <w:r>
        <w:t>SmartScope 是一个基于 Qt 和 OpenCV 的工业双目内窥镜系统，专门用于工业检测和质量控制。系统采用双目立体视觉技术，能够实时获取被检测物体的三维信息，为工业检测提供精确的深度测量和缺陷识别能力。</w:t>
      </w:r>
    </w:p>
    <w:p/>
    <w:p>
      <w:pPr>
        <w:pStyle w:val="Heading3"/>
      </w:pPr>
      <w:r>
        <w:t>1.2 系统特点</w:t>
      </w:r>
    </w:p>
    <w:p>
      <w:pPr>
        <w:pStyle w:val="ListBullet"/>
      </w:pPr>
      <w:r>
        <w:t>模块化设计：采用分层架构，各模块职责清晰，便于维护和扩展</w:t>
      </w:r>
    </w:p>
    <w:p>
      <w:pPr>
        <w:pStyle w:val="ListBullet"/>
      </w:pPr>
      <w:r>
        <w:t>实时处理：支持实时双目图像采集、立体匹配和深度计算</w:t>
      </w:r>
    </w:p>
    <w:p>
      <w:pPr>
        <w:pStyle w:val="ListBullet"/>
      </w:pPr>
      <w:r>
        <w:t>智能推理：集成深度学习模型，支持 ONNX 和 RKNN 格式</w:t>
      </w:r>
    </w:p>
    <w:p>
      <w:pPr>
        <w:pStyle w:val="ListBullet"/>
      </w:pPr>
      <w:r>
        <w:t>高性能：支持多线程处理，GPU/NPU 硬件加速</w:t>
      </w:r>
    </w:p>
    <w:p>
      <w:pPr>
        <w:pStyle w:val="ListBullet"/>
      </w:pPr>
      <w:r>
        <w:t>工业级：稳定可靠，支持长时间连续运行</w:t>
      </w:r>
    </w:p>
    <w:p/>
    <w:p>
      <w:pPr>
        <w:pStyle w:val="Heading3"/>
      </w:pPr>
      <w:r>
        <w:t>1.3 技术栈</w:t>
      </w:r>
    </w:p>
    <w:p>
      <w:pPr>
        <w:pStyle w:val="ListBullet"/>
      </w:pPr>
      <w:r>
        <w:t>开发语言：C++17</w:t>
      </w:r>
    </w:p>
    <w:p>
      <w:pPr>
        <w:pStyle w:val="ListBullet"/>
      </w:pPr>
      <w:r>
        <w:t>UI 框架：Qt 5.15+</w:t>
      </w:r>
    </w:p>
    <w:p>
      <w:pPr>
        <w:pStyle w:val="ListBullet"/>
      </w:pPr>
      <w:r>
        <w:t>计算机视觉：OpenCV 4.5+</w:t>
      </w:r>
    </w:p>
    <w:p>
      <w:pPr>
        <w:pStyle w:val="ListBullet"/>
      </w:pPr>
      <w:r>
        <w:t>点云处理：PCL (Point Cloud Library)</w:t>
      </w:r>
    </w:p>
    <w:p>
      <w:pPr>
        <w:pStyle w:val="ListBullet"/>
      </w:pPr>
      <w:r>
        <w:t>深度学习：ONNX Runtime, RKNN</w:t>
      </w:r>
    </w:p>
    <w:p>
      <w:pPr>
        <w:pStyle w:val="ListBullet"/>
      </w:pPr>
      <w:r>
        <w:t>构建系统：CMake 3.10+</w:t>
      </w:r>
    </w:p>
    <w:p>
      <w:pPr>
        <w:pStyle w:val="ListBullet"/>
      </w:pPr>
      <w:r>
        <w:t>硬件平台：RK3588 (ARM64)</w:t>
      </w:r>
    </w:p>
    <w:p/>
    <w:p>
      <w:pPr>
        <w:pStyle w:val="Heading2"/>
      </w:pPr>
      <w:r>
        <w:t>2. 系统架构</w:t>
      </w:r>
    </w:p>
    <w:p/>
    <w:p>
      <w:pPr>
        <w:pStyle w:val="Heading3"/>
      </w:pPr>
      <w:r>
        <w:t>2.1 整体架构</w:t>
      </w:r>
    </w:p>
    <w:p>
      <w:r>
        <w:t>系统采用分层模块化架构，从下到上分为：</w:t>
      </w:r>
    </w:p>
    <w:p/>
    <w:p>
      <w:r>
        <w:t>┌─────────────────────────────────────────────────────────┐</w:t>
      </w:r>
    </w:p>
    <w:p>
      <w:r>
        <w:t>│                    应用层 (Application)                    │</w:t>
      </w:r>
    </w:p>
    <w:p>
      <w:r>
        <w:t>├─────────────────────────────────────────────────────────┤</w:t>
      </w:r>
    </w:p>
    <w:p>
      <w:r>
        <w:t>│                     核心层 (Core)                        │</w:t>
      </w:r>
    </w:p>
    <w:p>
      <w:r>
        <w:t>├─────────────────────────────────────────────────────────┤</w:t>
      </w:r>
    </w:p>
    <w:p>
      <w:r>
        <w:t>│                  基础设施层 (Infrastructure)               │</w:t>
      </w:r>
    </w:p>
    <w:p>
      <w:r>
        <w:t>├─────────────────────────────────────────────────────────┤</w:t>
      </w:r>
    </w:p>
    <w:p>
      <w:r>
        <w:t>│                   第三方库 (Third Party)                  │</w:t>
      </w:r>
    </w:p>
    <w:p>
      <w:r>
        <w:t>└─────────────────────────────────────────────────────────┘</w:t>
      </w:r>
    </w:p>
    <w:p/>
    <w:p>
      <w:pPr>
        <w:pStyle w:val="Heading3"/>
      </w:pPr>
      <w:r>
        <w:t>2.2 模块依赖关系</w:t>
      </w:r>
    </w:p>
    <w:p>
      <w:r>
        <w:t>A[应用层] --&gt; B[核心层]</w:t>
      </w:r>
    </w:p>
    <w:p>
      <w:r>
        <w:t>B --&gt; C[基础设施层]</w:t>
      </w:r>
    </w:p>
    <w:p>
      <w:r>
        <w:t>C --&gt; D[第三方库]</w:t>
      </w:r>
    </w:p>
    <w:p/>
    <w:p>
      <w:r>
        <w:t>A1[UI模块] --&gt; B1[相机模块]</w:t>
      </w:r>
    </w:p>
    <w:p>
      <w:r>
        <w:t>A1 --&gt; B2[立体视觉模块]</w:t>
      </w:r>
    </w:p>
    <w:p>
      <w:r>
        <w:t>A1 --&gt; B3[推理模块]</w:t>
      </w:r>
    </w:p>
    <w:p/>
    <w:p>
      <w:r>
        <w:t>B1 --&gt; C1[配置管理]</w:t>
      </w:r>
    </w:p>
    <w:p>
      <w:r>
        <w:t>B1 --&gt; C2[日志系统]</w:t>
      </w:r>
    </w:p>
    <w:p>
      <w:r>
        <w:t>B2 --&gt; C1</w:t>
      </w:r>
    </w:p>
    <w:p>
      <w:r>
        <w:t>B3 --&gt; C1</w:t>
      </w:r>
    </w:p>
    <w:p/>
    <w:p>
      <w:pPr>
        <w:pStyle w:val="Heading2"/>
      </w:pPr>
      <w:r>
        <w:t>3. 核心模块设计</w:t>
      </w:r>
    </w:p>
    <w:p/>
    <w:p>
      <w:pPr>
        <w:pStyle w:val="Heading3"/>
      </w:pPr>
      <w:r>
        <w:t>3.1 相机模块 (Camera Module)</w:t>
      </w:r>
    </w:p>
    <w:p/>
    <w:p>
      <w:pPr>
        <w:pStyle w:val="Heading4"/>
      </w:pPr>
      <w:r>
        <w:t>3.1.1 设计目标</w:t>
      </w:r>
    </w:p>
    <w:p>
      <w:pPr>
        <w:pStyle w:val="ListBullet"/>
      </w:pPr>
      <w:r>
        <w:t>支持多相机同时管理</w:t>
      </w:r>
    </w:p>
    <w:p>
      <w:pPr>
        <w:pStyle w:val="ListBullet"/>
      </w:pPr>
      <w:r>
        <w:t>实现双目相机同步采集</w:t>
      </w:r>
    </w:p>
    <w:p>
      <w:pPr>
        <w:pStyle w:val="ListBullet"/>
      </w:pPr>
      <w:r>
        <w:t>提供统一的相机接口</w:t>
      </w:r>
    </w:p>
    <w:p>
      <w:pPr>
        <w:pStyle w:val="ListBullet"/>
      </w:pPr>
      <w:r>
        <w:t>支持相机参数动态调节</w:t>
      </w:r>
    </w:p>
    <w:p/>
    <w:p>
      <w:pPr>
        <w:pStyle w:val="Heading4"/>
      </w:pPr>
      <w:r>
        <w:t>3.1.2 核心类设计</w:t>
      </w:r>
    </w:p>
    <w:p/>
    <w:p>
      <w:r>
        <w:t>MultiCameraManager - 多相机管理器</w:t>
      </w:r>
    </w:p>
    <w:p>
      <w:r>
        <w:t>class MultiCameraManager {</w:t>
      </w:r>
    </w:p>
    <w:p>
      <w:r>
        <w:t>public:</w:t>
      </w:r>
    </w:p>
    <w:p>
      <w:r>
        <w:t>static MultiCameraManager&amp; instance();</w:t>
      </w:r>
    </w:p>
    <w:p/>
    <w:p>
      <w:r>
        <w:t>// 相机管理</w:t>
      </w:r>
    </w:p>
    <w:p>
      <w:r>
        <w:t>bool addCamera(const std::string&amp; cameraId, const std::string&amp; cameraName, const CameraConfig&amp; config);</w:t>
      </w:r>
    </w:p>
    <w:p>
      <w:r>
        <w:t>bool removeCamera(const std::string&amp; cameraId);</w:t>
      </w:r>
    </w:p>
    <w:p>
      <w:r>
        <w:t>bool startCamera(const std::string&amp; cameraId);</w:t>
      </w:r>
    </w:p>
    <w:p>
      <w:r>
        <w:t>bool stopCamera(const std::string&amp; cameraId);</w:t>
      </w:r>
    </w:p>
    <w:p/>
    <w:p>
      <w:r>
        <w:t>// 同步采集</w:t>
      </w:r>
    </w:p>
    <w:p>
      <w:r>
        <w:t>bool getSyncFrames(std::map&lt;std::string, cv::Mat&gt;&amp; frames,</w:t>
      </w:r>
    </w:p>
    <w:p>
      <w:r>
        <w:t>std::map&lt;std::string, int64_t&gt;&amp; timestamps,</w:t>
      </w:r>
    </w:p>
    <w:p>
      <w:r>
        <w:t>int syncThresholdMs = 50);</w:t>
      </w:r>
    </w:p>
    <w:p/>
    <w:p>
      <w:r>
        <w:t>// 状态查询</w:t>
      </w:r>
    </w:p>
    <w:p>
      <w:r>
        <w:t>CameraInfo getCameraInfo(const std::string&amp; cameraId);</w:t>
      </w:r>
    </w:p>
    <w:p>
      <w:r>
        <w:t>std::vector&lt;CameraInfo&gt; getAllCameraInfo();</w:t>
      </w:r>
    </w:p>
    <w:p/>
    <w:p>
      <w:r>
        <w:t>private:</w:t>
      </w:r>
    </w:p>
    <w:p>
      <w:r>
        <w:t>std::map&lt;std::string, CameraInfo&gt; cameras_;</w:t>
      </w:r>
    </w:p>
    <w:p>
      <w:r>
        <w:t>std::map&lt;std::string, std::unique_ptr&lt;FrameBuffer&gt;&gt; buffers_;</w:t>
      </w:r>
    </w:p>
    <w:p>
      <w:r>
        <w:t>std::mutex mutex_;</w:t>
      </w:r>
    </w:p>
    <w:p>
      <w:r>
        <w:t>bool running_;</w:t>
      </w:r>
    </w:p>
    <w:p>
      <w:r>
        <w:t>};</w:t>
      </w:r>
    </w:p>
    <w:p/>
    <w:p>
      <w:r>
        <w:t>Camera - 相机抽象基类</w:t>
      </w:r>
    </w:p>
    <w:p>
      <w:r>
        <w:t>class Camera : public QObject {</w:t>
      </w:r>
    </w:p>
    <w:p>
      <w:r>
        <w:t>Q_OBJECT</w:t>
      </w:r>
    </w:p>
    <w:p/>
    <w:p>
      <w:r>
        <w:t>public:</w:t>
      </w:r>
    </w:p>
    <w:p>
      <w:r>
        <w:t>enum class Type { USB, NETWORK, FILE, VIRTUAL };</w:t>
      </w:r>
    </w:p>
    <w:p>
      <w:r>
        <w:t>enum class Property { BRIGHTNESS, CONTRAST, EXPOSURE, GAIN, ... };</w:t>
      </w:r>
    </w:p>
    <w:p/>
    <w:p>
      <w:r>
        <w:t>virtual bool open() = 0;</w:t>
      </w:r>
    </w:p>
    <w:p>
      <w:r>
        <w:t>virtual void close() = 0;</w:t>
      </w:r>
    </w:p>
    <w:p>
      <w:r>
        <w:t>virtual bool getFrame(QImage&amp; image) = 0;</w:t>
      </w:r>
    </w:p>
    <w:p>
      <w:r>
        <w:t>virtual bool setProperty(Property property, double value) = 0;</w:t>
      </w:r>
    </w:p>
    <w:p/>
    <w:p>
      <w:r>
        <w:t>signals:</w:t>
      </w:r>
    </w:p>
    <w:p>
      <w:r>
        <w:t>void newFrame(const QImage&amp; frame);</w:t>
      </w:r>
    </w:p>
    <w:p>
      <w:r>
        <w:t>void error(const QString&amp; message);</w:t>
      </w:r>
    </w:p>
    <w:p>
      <w:r>
        <w:t>};</w:t>
      </w:r>
    </w:p>
    <w:p/>
    <w:p>
      <w:pPr>
        <w:pStyle w:val="Heading4"/>
      </w:pPr>
      <w:r>
        <w:t>3.1.3 同步机制</w:t>
      </w:r>
    </w:p>
    <w:p>
      <w:pPr>
        <w:pStyle w:val="ListBullet"/>
      </w:pPr>
      <w:r>
        <w:t>时间戳同步：基于硬件时间戳进行帧同步</w:t>
      </w:r>
    </w:p>
    <w:p>
      <w:pPr>
        <w:pStyle w:val="ListBullet"/>
      </w:pPr>
      <w:r>
        <w:t>缓冲区管理：每个相机维护独立的环形缓冲区</w:t>
      </w:r>
    </w:p>
    <w:p>
      <w:pPr>
        <w:pStyle w:val="ListBullet"/>
      </w:pPr>
      <w:r>
        <w:t>同步策略：支持低延迟和高精度两种同步模式</w:t>
      </w:r>
    </w:p>
    <w:p/>
    <w:p>
      <w:pPr>
        <w:pStyle w:val="Heading3"/>
      </w:pPr>
      <w:r>
        <w:t>3.2 立体视觉模块 (Stereo Vision Module)</w:t>
      </w:r>
    </w:p>
    <w:p/>
    <w:p>
      <w:pPr>
        <w:pStyle w:val="Heading4"/>
      </w:pPr>
      <w:r>
        <w:t>3.2.1 设计目标</w:t>
      </w:r>
    </w:p>
    <w:p>
      <w:pPr>
        <w:pStyle w:val="ListBullet"/>
      </w:pPr>
      <w:r>
        <w:t>实现高精度立体匹配</w:t>
      </w:r>
    </w:p>
    <w:p>
      <w:pPr>
        <w:pStyle w:val="ListBullet"/>
      </w:pPr>
      <w:r>
        <w:t>支持多种匹配算法</w:t>
      </w:r>
    </w:p>
    <w:p>
      <w:pPr>
        <w:pStyle w:val="ListBullet"/>
      </w:pPr>
      <w:r>
        <w:t>提供实时深度计算</w:t>
      </w:r>
    </w:p>
    <w:p>
      <w:pPr>
        <w:pStyle w:val="ListBullet"/>
      </w:pPr>
      <w:r>
        <w:t>支持参数动态调优</w:t>
      </w:r>
    </w:p>
    <w:p/>
    <w:p>
      <w:pPr>
        <w:pStyle w:val="Heading4"/>
      </w:pPr>
      <w:r>
        <w:t>3.2.2 算法支持</w:t>
      </w:r>
    </w:p>
    <w:p>
      <w:pPr>
        <w:pStyle w:val="ListBullet"/>
      </w:pPr>
      <w:r>
        <w:t>传统算法：BM (Block Matching), SGBM (Semi-Global Block Matching)</w:t>
      </w:r>
    </w:p>
    <w:p>
      <w:pPr>
        <w:pStyle w:val="ListBullet"/>
      </w:pPr>
      <w:r>
        <w:t>深度学习：基于神经网络的立体匹配</w:t>
      </w:r>
    </w:p>
    <w:p>
      <w:pPr>
        <w:pStyle w:val="ListBullet"/>
      </w:pPr>
      <w:r>
        <w:t>后处理：视差滤波、空洞填充、边缘优化</w:t>
      </w:r>
    </w:p>
    <w:p/>
    <w:p>
      <w:pPr>
        <w:pStyle w:val="Heading3"/>
      </w:pPr>
      <w:r>
        <w:t>3.3 推理模块 (Inference Module)</w:t>
      </w:r>
    </w:p>
    <w:p/>
    <w:p>
      <w:pPr>
        <w:pStyle w:val="Heading4"/>
      </w:pPr>
      <w:r>
        <w:t>3.3.1 设计目标</w:t>
      </w:r>
    </w:p>
    <w:p>
      <w:pPr>
        <w:pStyle w:val="ListBullet"/>
      </w:pPr>
      <w:r>
        <w:t>支持多种深度学习框架</w:t>
      </w:r>
    </w:p>
    <w:p>
      <w:pPr>
        <w:pStyle w:val="ListBullet"/>
      </w:pPr>
      <w:r>
        <w:t>实现异步推理处理</w:t>
      </w:r>
    </w:p>
    <w:p>
      <w:pPr>
        <w:pStyle w:val="ListBullet"/>
      </w:pPr>
      <w:r>
        <w:t>支持硬件加速</w:t>
      </w:r>
    </w:p>
    <w:p>
      <w:pPr>
        <w:pStyle w:val="ListBullet"/>
      </w:pPr>
      <w:r>
        <w:t>提供推理结果缓存</w:t>
      </w:r>
    </w:p>
    <w:p/>
    <w:p>
      <w:pPr>
        <w:pStyle w:val="Heading4"/>
      </w:pPr>
      <w:r>
        <w:t>3.3.2 核心类设计</w:t>
      </w:r>
    </w:p>
    <w:p/>
    <w:p>
      <w:r>
        <w:t>InferenceService - 推理服务</w:t>
      </w:r>
    </w:p>
    <w:p>
      <w:r>
        <w:t>class InferenceService : public QObject {</w:t>
      </w:r>
    </w:p>
    <w:p>
      <w:r>
        <w:t>Q_OBJECT</w:t>
      </w:r>
    </w:p>
    <w:p/>
    <w:p>
      <w:r>
        <w:t>public:</w:t>
      </w:r>
    </w:p>
    <w:p>
      <w:r>
        <w:t>static InferenceService&amp; instance();</w:t>
      </w:r>
    </w:p>
    <w:p/>
    <w:p>
      <w:r>
        <w:t>bool initialize(const QString&amp; model_path);</w:t>
      </w:r>
    </w:p>
    <w:p>
      <w:r>
        <w:t>void submitRequest(const InferenceRequest&amp; request);</w:t>
      </w:r>
    </w:p>
    <w:p>
      <w:r>
        <w:t>void setPerformanceMode(PerformanceMode mode);</w:t>
      </w:r>
    </w:p>
    <w:p/>
    <w:p>
      <w:r>
        <w:t>signals:</w:t>
      </w:r>
    </w:p>
    <w:p>
      <w:r>
        <w:t>void inferenceCompleted(const InferenceResult&amp; result);</w:t>
      </w:r>
    </w:p>
    <w:p/>
    <w:p>
      <w:r>
        <w:t>private:</w:t>
      </w:r>
    </w:p>
    <w:p>
      <w:r>
        <w:t>std::unique_ptr&lt;StereoInference&gt; m_inference;</w:t>
      </w:r>
    </w:p>
    <w:p>
      <w:r>
        <w:t>QQueue&lt;InferenceRequest&gt; m_requestQueue;</w:t>
      </w:r>
    </w:p>
    <w:p>
      <w:r>
        <w:t>QThread m_workerThread;</w:t>
      </w:r>
    </w:p>
    <w:p>
      <w:r>
        <w:t>};</w:t>
      </w:r>
    </w:p>
    <w:p/>
    <w:p>
      <w:r>
        <w:t>StereoInference - 立体推理引擎</w:t>
      </w:r>
    </w:p>
    <w:p>
      <w:r>
        <w:t>class StereoInference {</w:t>
      </w:r>
    </w:p>
    <w:p>
      <w:r>
        <w:t>public:</w:t>
      </w:r>
    </w:p>
    <w:p>
      <w:r>
        <w:t>enum class PerformanceMode { SPEED, BALANCED, QUALITY };</w:t>
      </w:r>
    </w:p>
    <w:p/>
    <w:p>
      <w:r>
        <w:t>bool loadModel(const std::string&amp; model_path);</w:t>
      </w:r>
    </w:p>
    <w:p>
      <w:r>
        <w:t>cv::Mat inference(const cv::Mat&amp; left_img, const cv::Mat&amp; right_img);</w:t>
      </w:r>
    </w:p>
    <w:p>
      <w:r>
        <w:t>void savePointCloud(const cv::Mat&amp; disparity, const cv::Mat&amp; color,</w:t>
      </w:r>
    </w:p>
    <w:p>
      <w:r>
        <w:t>const std::string&amp; filename);</w:t>
      </w:r>
    </w:p>
    <w:p/>
    <w:p>
      <w:r>
        <w:t>private:</w:t>
      </w:r>
    </w:p>
    <w:p>
      <w:r>
        <w:t>std::unique_ptr&lt;Ort::Session&gt; ort_session_;</w:t>
      </w:r>
    </w:p>
    <w:p>
      <w:r>
        <w:t>PerformanceMode performance_mode_;</w:t>
      </w:r>
    </w:p>
    <w:p>
      <w:r>
        <w:t>};</w:t>
      </w:r>
    </w:p>
    <w:p/>
    <w:p>
      <w:pPr>
        <w:pStyle w:val="Heading2"/>
      </w:pPr>
      <w:r>
        <w:t>4. 用户界面设计</w:t>
      </w:r>
    </w:p>
    <w:p/>
    <w:p>
      <w:pPr>
        <w:pStyle w:val="Heading3"/>
      </w:pPr>
      <w:r>
        <w:t>4.1 主界面布局</w:t>
      </w:r>
    </w:p>
    <w:p>
      <w:r>
        <w:t>┌─────────────────────────────────────────────────────────┐</w:t>
      </w:r>
    </w:p>
    <w:p>
      <w:r>
        <w:t>│  菜单栏                                                   │</w:t>
      </w:r>
    </w:p>
    <w:p>
      <w:r>
        <w:t>├─────────────────────────────────────────────────────────┤</w:t>
      </w:r>
    </w:p>
    <w:p>
      <w:r>
        <w:t>│  工具栏                                                   │</w:t>
      </w:r>
    </w:p>
    <w:p>
      <w:r>
        <w:t>├─────────┬─────────────────────────────┬─────────────────┤</w:t>
      </w:r>
    </w:p>
    <w:p>
      <w:r>
        <w:t>│         │                             │                 │</w:t>
      </w:r>
    </w:p>
    <w:p>
      <w:r>
        <w:t>│  控制   │        主显示区域              │    参数面板      │</w:t>
      </w:r>
    </w:p>
    <w:p>
      <w:r>
        <w:t>│  面板   │                             │                 │</w:t>
      </w:r>
    </w:p>
    <w:p>
      <w:r>
        <w:t>│         │                             │                 │</w:t>
      </w:r>
    </w:p>
    <w:p>
      <w:r>
        <w:t>├─────────┴─────────────────────────────┴─────────────────┤</w:t>
      </w:r>
    </w:p>
    <w:p>
      <w:r>
        <w:t>│  状态栏                                                   │</w:t>
      </w:r>
    </w:p>
    <w:p>
      <w:r>
        <w:t>└─────────────────────────────────────────────────────────┘</w:t>
      </w:r>
    </w:p>
    <w:p/>
    <w:p>
      <w:pPr>
        <w:pStyle w:val="Heading3"/>
      </w:pPr>
      <w:r>
        <w:t>4.2 主要页面</w:t>
      </w:r>
    </w:p>
    <w:p>
      <w:pPr>
        <w:pStyle w:val="ListBullet"/>
      </w:pPr>
      <w:r>
        <w:t>主页：实时双目图像显示和基本控制</w:t>
      </w:r>
    </w:p>
    <w:p>
      <w:pPr>
        <w:pStyle w:val="ListBullet"/>
      </w:pPr>
      <w:r>
        <w:t>标定页：相机标定和参数调节</w:t>
      </w:r>
    </w:p>
    <w:p>
      <w:pPr>
        <w:pStyle w:val="ListBullet"/>
      </w:pPr>
      <w:r>
        <w:t>测量页：3D 测量和分析工具</w:t>
      </w:r>
    </w:p>
    <w:p>
      <w:pPr>
        <w:pStyle w:val="ListBullet"/>
      </w:pPr>
      <w:r>
        <w:t>设置页：系统配置和参数设置</w:t>
      </w:r>
    </w:p>
    <w:p/>
    <w:p>
      <w:pPr>
        <w:pStyle w:val="Heading2"/>
      </w:pPr>
      <w:r>
        <w:t>5. 数据流设计</w:t>
      </w:r>
    </w:p>
    <w:p/>
    <w:p>
      <w:pPr>
        <w:pStyle w:val="Heading3"/>
      </w:pPr>
      <w:r>
        <w:t>5.1 图像处理流程</w:t>
      </w:r>
    </w:p>
    <w:p>
      <w:r>
        <w:t>A[双目相机] --&gt; B[图像采集]</w:t>
      </w:r>
    </w:p>
    <w:p>
      <w:r>
        <w:t>B --&gt; C[图像校正]</w:t>
      </w:r>
    </w:p>
    <w:p>
      <w:r>
        <w:t>C --&gt; D[立体匹配]</w:t>
      </w:r>
    </w:p>
    <w:p>
      <w:r>
        <w:t>D --&gt; E[视差计算]</w:t>
      </w:r>
    </w:p>
    <w:p>
      <w:r>
        <w:t>E --&gt; F[深度图生成]</w:t>
      </w:r>
    </w:p>
    <w:p>
      <w:r>
        <w:t>F --&gt; G[点云重建]</w:t>
      </w:r>
    </w:p>
    <w:p>
      <w:r>
        <w:t>G --&gt; H[结果显示]</w:t>
      </w:r>
    </w:p>
    <w:p/>
    <w:p>
      <w:pPr>
        <w:pStyle w:val="Heading3"/>
      </w:pPr>
      <w:r>
        <w:t>5.2 推理处理流程</w:t>
      </w:r>
    </w:p>
    <w:p>
      <w:r>
        <w:t>A[输入图像] --&gt; B[预处理]</w:t>
      </w:r>
    </w:p>
    <w:p>
      <w:r>
        <w:t>B --&gt; C[模型推理]</w:t>
      </w:r>
    </w:p>
    <w:p>
      <w:r>
        <w:t>C --&gt; D[后处理]</w:t>
      </w:r>
    </w:p>
    <w:p>
      <w:r>
        <w:t>D --&gt; E[结果输出]</w:t>
      </w:r>
    </w:p>
    <w:p>
      <w:r>
        <w:t>E --&gt; F[可视化]</w:t>
      </w:r>
    </w:p>
    <w:p/>
    <w:p>
      <w:pPr>
        <w:pStyle w:val="Heading2"/>
      </w:pPr>
      <w:r>
        <w:t>6. 配置管理</w:t>
      </w:r>
    </w:p>
    <w:p/>
    <w:p>
      <w:pPr>
        <w:pStyle w:val="Heading3"/>
      </w:pPr>
      <w:r>
        <w:t>6.1 配置文件结构</w:t>
      </w:r>
    </w:p>
    <w:p>
      <w:r>
        <w:t>系统使用 TOML 格式的配置文件，主要包含：</w:t>
      </w:r>
    </w:p>
    <w:p/>
    <w:p>
      <w:r>
        <w:t>[app]</w:t>
      </w:r>
    </w:p>
    <w:p>
      <w:r>
        <w:t>name = "Smart Scope Qt"</w:t>
      </w:r>
    </w:p>
    <w:p>
      <w:r>
        <w:t>version = "1.0.0"</w:t>
      </w:r>
    </w:p>
    <w:p>
      <w:r>
        <w:t>log_level = "debug"</w:t>
      </w:r>
    </w:p>
    <w:p/>
    <w:p>
      <w:r>
        <w:t>[camera.left]</w:t>
      </w:r>
    </w:p>
    <w:p>
      <w:r>
        <w:t>name = ["cameraL", "Web Camera 2Ks"]</w:t>
      </w:r>
    </w:p>
    <w:p>
      <w:r>
        <w:t>parameters_path = "camera_parameters/camera0_intrinsics.dat"</w:t>
      </w:r>
    </w:p>
    <w:p/>
    <w:p>
      <w:r>
        <w:t>[camera.right]</w:t>
      </w:r>
    </w:p>
    <w:p>
      <w:r>
        <w:t>name = ["cameraR", "USB Camera"]</w:t>
      </w:r>
    </w:p>
    <w:p>
      <w:r>
        <w:t>parameters_path = "camera_parameters/camera1_intrinsics.dat"</w:t>
      </w:r>
    </w:p>
    <w:p/>
    <w:p>
      <w:r>
        <w:t>[stereo]</w:t>
      </w:r>
    </w:p>
    <w:p>
      <w:r>
        <w:t>matcher = "sgbm"</w:t>
      </w:r>
    </w:p>
    <w:p>
      <w:r>
        <w:t>min_disparity = 0</w:t>
      </w:r>
    </w:p>
    <w:p>
      <w:r>
        <w:t>num_disparities = 128</w:t>
      </w:r>
    </w:p>
    <w:p>
      <w:r>
        <w:t>block_size = 9</w:t>
      </w:r>
    </w:p>
    <w:p/>
    <w:p>
      <w:pPr>
        <w:pStyle w:val="Heading3"/>
      </w:pPr>
      <w:r>
        <w:t>6.2 配置管理器</w:t>
      </w:r>
    </w:p>
    <w:p>
      <w:pPr>
        <w:pStyle w:val="ListBullet"/>
      </w:pPr>
      <w:r>
        <w:t>ConfigManager：单例模式，全局配置访问点</w:t>
      </w:r>
    </w:p>
    <w:p>
      <w:pPr>
        <w:pStyle w:val="ListBullet"/>
      </w:pPr>
      <w:r>
        <w:t>ConfigLoader：支持多种格式配置文件加载</w:t>
      </w:r>
    </w:p>
    <w:p>
      <w:pPr>
        <w:pStyle w:val="ListBullet"/>
      </w:pPr>
      <w:r>
        <w:t>ConfigValidator：配置参数验证和默认值管理</w:t>
      </w:r>
    </w:p>
    <w:p/>
    <w:p>
      <w:pPr>
        <w:pStyle w:val="Heading2"/>
      </w:pPr>
      <w:r>
        <w:t>7. 异常处理和日志</w:t>
      </w:r>
    </w:p>
    <w:p/>
    <w:p>
      <w:pPr>
        <w:pStyle w:val="Heading3"/>
      </w:pPr>
      <w:r>
        <w:t>7.1 异常处理策略</w:t>
      </w:r>
    </w:p>
    <w:p>
      <w:pPr>
        <w:pStyle w:val="ListBullet"/>
      </w:pPr>
      <w:r>
        <w:t>分层异常处理：不同层级定义专门的异常类型</w:t>
      </w:r>
    </w:p>
    <w:p>
      <w:pPr>
        <w:pStyle w:val="ListBullet"/>
      </w:pPr>
      <w:r>
        <w:t>异常恢复：关键模块支持异常自动恢复</w:t>
      </w:r>
    </w:p>
    <w:p>
      <w:pPr>
        <w:pStyle w:val="ListBullet"/>
      </w:pPr>
      <w:r>
        <w:t>用户友好：向用户提供清晰的错误信息</w:t>
      </w:r>
    </w:p>
    <w:p/>
    <w:p>
      <w:pPr>
        <w:pStyle w:val="Heading3"/>
      </w:pPr>
      <w:r>
        <w:t>7.2 日志系统</w:t>
      </w:r>
    </w:p>
    <w:p>
      <w:pPr>
        <w:pStyle w:val="ListBullet"/>
      </w:pPr>
      <w:r>
        <w:t>多级别日志：DEBUG, INFO, WARNING, ERROR, FATAL</w:t>
      </w:r>
    </w:p>
    <w:p>
      <w:pPr>
        <w:pStyle w:val="ListBullet"/>
      </w:pPr>
      <w:r>
        <w:t>多输出目标：控制台、文件、网络</w:t>
      </w:r>
    </w:p>
    <w:p>
      <w:pPr>
        <w:pStyle w:val="ListBullet"/>
      </w:pPr>
      <w:r>
        <w:t>性能日志：关键操作的性能监控</w:t>
      </w:r>
    </w:p>
    <w:p/>
    <w:p>
      <w:pPr>
        <w:pStyle w:val="Heading2"/>
      </w:pPr>
      <w:r>
        <w:t>8. 性能优化</w:t>
      </w:r>
    </w:p>
    <w:p/>
    <w:p>
      <w:pPr>
        <w:pStyle w:val="Heading3"/>
      </w:pPr>
      <w:r>
        <w:t>8.1 多线程设计</w:t>
      </w:r>
    </w:p>
    <w:p>
      <w:pPr>
        <w:pStyle w:val="ListBullet"/>
      </w:pPr>
      <w:r>
        <w:t>图像采集线程：独立线程处理相机数据采集</w:t>
      </w:r>
    </w:p>
    <w:p>
      <w:pPr>
        <w:pStyle w:val="ListBullet"/>
      </w:pPr>
      <w:r>
        <w:t>推理线程：异步处理深度学习推理</w:t>
      </w:r>
    </w:p>
    <w:p>
      <w:pPr>
        <w:pStyle w:val="ListBullet"/>
      </w:pPr>
      <w:r>
        <w:t>UI 线程：保持界面响应性</w:t>
      </w:r>
    </w:p>
    <w:p/>
    <w:p>
      <w:pPr>
        <w:pStyle w:val="Heading3"/>
      </w:pPr>
      <w:r>
        <w:t>8.2 内存管理</w:t>
      </w:r>
    </w:p>
    <w:p>
      <w:pPr>
        <w:pStyle w:val="ListBullet"/>
      </w:pPr>
      <w:r>
        <w:t>对象池：重用频繁创建的对象</w:t>
      </w:r>
    </w:p>
    <w:p>
      <w:pPr>
        <w:pStyle w:val="ListBullet"/>
      </w:pPr>
      <w:r>
        <w:t>智能指针：自动内存管理，避免内存泄漏</w:t>
      </w:r>
    </w:p>
    <w:p>
      <w:pPr>
        <w:pStyle w:val="ListBullet"/>
      </w:pPr>
      <w:r>
        <w:t>缓冲区管理：高效的图像缓冲区管理</w:t>
      </w:r>
    </w:p>
    <w:p/>
    <w:p>
      <w:pPr>
        <w:pStyle w:val="Heading3"/>
      </w:pPr>
      <w:r>
        <w:t>8.3 硬件加速</w:t>
      </w:r>
    </w:p>
    <w:p>
      <w:pPr>
        <w:pStyle w:val="ListBullet"/>
      </w:pPr>
      <w:r>
        <w:t>GPU 加速：OpenCV GPU 模块加速图像处理</w:t>
      </w:r>
    </w:p>
    <w:p>
      <w:pPr>
        <w:pStyle w:val="ListBullet"/>
      </w:pPr>
      <w:r>
        <w:t>NPU 加速：RKNN 框架加速神经网络推理</w:t>
      </w:r>
    </w:p>
    <w:p>
      <w:pPr>
        <w:pStyle w:val="ListBullet"/>
      </w:pPr>
      <w:r>
        <w:t>多核优化：OpenMP 并行化计算密集型操作</w:t>
      </w:r>
    </w:p>
    <w:p/>
    <w:p>
      <w:pPr>
        <w:pStyle w:val="Heading2"/>
      </w:pPr>
      <w:r>
        <w:t>9. 部署和运行环境</w:t>
      </w:r>
    </w:p>
    <w:p/>
    <w:p>
      <w:pPr>
        <w:pStyle w:val="Heading3"/>
      </w:pPr>
      <w:r>
        <w:t>9.1 硬件要求</w:t>
      </w:r>
    </w:p>
    <w:p>
      <w:pPr>
        <w:pStyle w:val="ListBullet"/>
      </w:pPr>
      <w:r>
        <w:t>处理器：RK3588 (ARM64) 或兼容处理器</w:t>
      </w:r>
    </w:p>
    <w:p>
      <w:pPr>
        <w:pStyle w:val="ListBullet"/>
      </w:pPr>
      <w:r>
        <w:t>内存：至少 4GB RAM，推荐 8GB+</w:t>
      </w:r>
    </w:p>
    <w:p>
      <w:pPr>
        <w:pStyle w:val="ListBullet"/>
      </w:pPr>
      <w:r>
        <w:t>存储：至少 16GB 可用空间</w:t>
      </w:r>
    </w:p>
    <w:p>
      <w:pPr>
        <w:pStyle w:val="ListBullet"/>
      </w:pPr>
      <w:r>
        <w:t>相机：支持 USB 3.0 的双目相机</w:t>
      </w:r>
    </w:p>
    <w:p>
      <w:pPr>
        <w:pStyle w:val="ListBullet"/>
      </w:pPr>
      <w:r>
        <w:t>显示：1920x1080 或更高分辨率</w:t>
      </w:r>
    </w:p>
    <w:p/>
    <w:p>
      <w:pPr>
        <w:pStyle w:val="Heading3"/>
      </w:pPr>
      <w:r>
        <w:t>9.2 软件依赖</w:t>
      </w:r>
    </w:p>
    <w:p>
      <w:pPr>
        <w:pStyle w:val="ListBullet"/>
      </w:pPr>
      <w:r>
        <w:t>操作系统：Linux (Ubuntu 20.04+ 或兼容发行版)</w:t>
      </w:r>
    </w:p>
    <w:p>
      <w:pPr>
        <w:pStyle w:val="ListBullet"/>
      </w:pPr>
      <w:r>
        <w:t>Qt 运行时：Qt 5.15+</w:t>
      </w:r>
    </w:p>
    <w:p>
      <w:pPr>
        <w:pStyle w:val="ListBullet"/>
      </w:pPr>
      <w:r>
        <w:t>OpenCV：4.5+</w:t>
      </w:r>
    </w:p>
    <w:p>
      <w:pPr>
        <w:pStyle w:val="ListBullet"/>
      </w:pPr>
      <w:r>
        <w:t>PCL：1.10+</w:t>
      </w:r>
    </w:p>
    <w:p>
      <w:pPr>
        <w:pStyle w:val="ListBullet"/>
      </w:pPr>
      <w:r>
        <w:t>ONNX Runtime：1.12+</w:t>
      </w:r>
    </w:p>
    <w:p>
      <w:pPr>
        <w:pStyle w:val="ListBullet"/>
      </w:pPr>
      <w:r>
        <w:t>RKNN Runtime：1.4+</w:t>
      </w:r>
    </w:p>
    <w:p/>
    <w:p>
      <w:pPr>
        <w:pStyle w:val="Heading3"/>
      </w:pPr>
      <w:r>
        <w:t>9.3 安装部署</w:t>
      </w:r>
    </w:p>
    <w:p>
      <w:pPr>
        <w:pStyle w:val="Heading1"/>
        <w:jc w:val="center"/>
      </w:pPr>
      <w:r>
        <w:t>1. 安装系统依赖</w:t>
      </w:r>
    </w:p>
    <w:p>
      <w:r>
        <w:t>sudo apt update</w:t>
      </w:r>
    </w:p>
    <w:p>
      <w:r>
        <w:t>sudo apt install qt5-default libopencv-dev libpcl-dev</w:t>
      </w:r>
    </w:p>
    <w:p/>
    <w:p>
      <w:pPr>
        <w:pStyle w:val="Heading1"/>
        <w:jc w:val="center"/>
      </w:pPr>
      <w:r>
        <w:t>2. 编译项目</w:t>
      </w:r>
    </w:p>
    <w:p>
      <w:r>
        <w:t>mkdir build &amp;&amp; cd build</w:t>
      </w:r>
    </w:p>
    <w:p>
      <w:r>
        <w:t>cmake ..</w:t>
      </w:r>
    </w:p>
    <w:p>
      <w:r>
        <w:t>make -j$(nproc)</w:t>
      </w:r>
    </w:p>
    <w:p/>
    <w:p>
      <w:pPr>
        <w:pStyle w:val="Heading1"/>
        <w:jc w:val="center"/>
      </w:pPr>
      <w:r>
        <w:t>3. 运行程序</w:t>
      </w:r>
    </w:p>
    <w:p>
      <w:r>
        <w:t>./SmartScopeQt</w:t>
      </w:r>
    </w:p>
    <w:p/>
    <w:p>
      <w:pPr>
        <w:pStyle w:val="Heading2"/>
      </w:pPr>
      <w:r>
        <w:t>10. 测试策略</w:t>
      </w:r>
    </w:p>
    <w:p/>
    <w:p>
      <w:pPr>
        <w:pStyle w:val="Heading3"/>
      </w:pPr>
      <w:r>
        <w:t>10.1 单元测试</w:t>
      </w:r>
    </w:p>
    <w:p>
      <w:pPr>
        <w:pStyle w:val="ListBullet"/>
      </w:pPr>
      <w:r>
        <w:t>相机模块测试：相机连接、参数设置、图像采集</w:t>
      </w:r>
    </w:p>
    <w:p>
      <w:pPr>
        <w:pStyle w:val="ListBullet"/>
      </w:pPr>
      <w:r>
        <w:t>立体视觉测试：立体匹配算法、深度计算精度</w:t>
      </w:r>
    </w:p>
    <w:p>
      <w:pPr>
        <w:pStyle w:val="ListBullet"/>
      </w:pPr>
      <w:r>
        <w:t>推理模块测试：模型加载、推理性能、结果准确性</w:t>
      </w:r>
    </w:p>
    <w:p/>
    <w:p>
      <w:pPr>
        <w:pStyle w:val="Heading3"/>
      </w:pPr>
      <w:r>
        <w:t>10.2 集成测试</w:t>
      </w:r>
    </w:p>
    <w:p>
      <w:pPr>
        <w:pStyle w:val="ListBullet"/>
      </w:pPr>
      <w:r>
        <w:t>端到端测试：完整的图像采集到结果输出流程</w:t>
      </w:r>
    </w:p>
    <w:p>
      <w:pPr>
        <w:pStyle w:val="ListBullet"/>
      </w:pPr>
      <w:r>
        <w:t>性能测试：系统负载、内存使用、处理延迟</w:t>
      </w:r>
    </w:p>
    <w:p>
      <w:pPr>
        <w:pStyle w:val="ListBullet"/>
      </w:pPr>
      <w:r>
        <w:t>稳定性测试：长时间运行稳定性</w:t>
      </w:r>
    </w:p>
    <w:p/>
    <w:p>
      <w:pPr>
        <w:pStyle w:val="Heading3"/>
      </w:pPr>
      <w:r>
        <w:t>10.3 测试工具</w:t>
      </w:r>
    </w:p>
    <w:p>
      <w:r>
        <w:t>// 示例测试用例</w:t>
      </w:r>
    </w:p>
    <w:p>
      <w:r>
        <w:t>TEST(CameraTest, BasicConnection) {</w:t>
      </w:r>
    </w:p>
    <w:p>
      <w:r>
        <w:t>MultiCameraManager&amp; manager = MultiCameraManager::instance();</w:t>
      </w:r>
    </w:p>
    <w:p>
      <w:r>
        <w:t>CameraConfig config;</w:t>
      </w:r>
    </w:p>
    <w:p>
      <w:r>
        <w:t>EXPECT_TRUE(manager.addCamera("test_cam", "Test Camera", config));</w:t>
      </w:r>
    </w:p>
    <w:p>
      <w:r>
        <w:t>EXPECT_TRUE(manager.startCamera("test_cam"));</w:t>
      </w:r>
    </w:p>
    <w:p>
      <w:r>
        <w:t>}</w:t>
      </w:r>
    </w:p>
    <w:p/>
    <w:p>
      <w:r>
        <w:t>TEST(StereoTest, DisparityCalculation) {</w:t>
      </w:r>
    </w:p>
    <w:p>
      <w:r>
        <w:t>StereoInference inference;</w:t>
      </w:r>
    </w:p>
    <w:p>
      <w:r>
        <w:t>cv::Mat left = cv::imread("test_left.png");</w:t>
      </w:r>
    </w:p>
    <w:p>
      <w:r>
        <w:t>cv::Mat right = cv::imread("test_right.png");</w:t>
      </w:r>
    </w:p>
    <w:p>
      <w:r>
        <w:t>cv::Mat disparity = inference.inference(left, right);</w:t>
      </w:r>
    </w:p>
    <w:p>
      <w:r>
        <w:t>EXPECT_FALSE(disparity.empty());</w:t>
      </w:r>
    </w:p>
    <w:p>
      <w:r>
        <w:t>}</w:t>
      </w:r>
    </w:p>
    <w:p/>
    <w:p>
      <w:pPr>
        <w:pStyle w:val="Heading2"/>
      </w:pPr>
      <w:r>
        <w:t>11. 维护和扩展</w:t>
      </w:r>
    </w:p>
    <w:p/>
    <w:p>
      <w:pPr>
        <w:pStyle w:val="Heading3"/>
      </w:pPr>
      <w:r>
        <w:t>11.1 代码规范</w:t>
      </w:r>
    </w:p>
    <w:p>
      <w:pPr>
        <w:pStyle w:val="ListBullet"/>
      </w:pPr>
      <w:r>
        <w:t>命名规范：类名 PascalCase，函数名 camelCase，成员变量 m_camelCase</w:t>
      </w:r>
    </w:p>
    <w:p>
      <w:pPr>
        <w:pStyle w:val="ListBullet"/>
      </w:pPr>
      <w:r>
        <w:t>注释规范：使用 Doxygen 风格注释，关键算法需详细说明</w:t>
      </w:r>
    </w:p>
    <w:p>
      <w:pPr>
        <w:pStyle w:val="ListBullet"/>
      </w:pPr>
      <w:r>
        <w:t>代码风格：4 空格缩进，120 字符行宽限制</w:t>
      </w:r>
    </w:p>
    <w:p/>
    <w:p>
      <w:pPr>
        <w:pStyle w:val="Heading3"/>
      </w:pPr>
      <w:r>
        <w:t>11.2 版本控制</w:t>
      </w:r>
    </w:p>
    <w:p>
      <w:pPr>
        <w:pStyle w:val="ListBullet"/>
      </w:pPr>
      <w:r>
        <w:t>分支策略：feature/功能名，fix/问题描述，release/版本号</w:t>
      </w:r>
    </w:p>
    <w:p>
      <w:pPr>
        <w:pStyle w:val="ListBullet"/>
      </w:pPr>
      <w:r>
        <w:t>提交规范：feat/fix/docs/style/refactor/test/chore</w:t>
      </w:r>
    </w:p>
    <w:p>
      <w:pPr>
        <w:pStyle w:val="ListBullet"/>
      </w:pPr>
      <w:r>
        <w:t>代码审查：所有代码变更需要经过审查</w:t>
      </w:r>
    </w:p>
    <w:p/>
    <w:p>
      <w:pPr>
        <w:pStyle w:val="Heading3"/>
      </w:pPr>
      <w:r>
        <w:t>11.3 扩展点</w:t>
      </w:r>
    </w:p>
    <w:p>
      <w:pPr>
        <w:pStyle w:val="ListBullet"/>
      </w:pPr>
      <w:r>
        <w:t>新算法集成：通过接口扩展新的立体匹配算法</w:t>
      </w:r>
    </w:p>
    <w:p>
      <w:pPr>
        <w:pStyle w:val="ListBullet"/>
      </w:pPr>
      <w:r>
        <w:t>新硬件支持：通过驱动层扩展新的相机硬件</w:t>
      </w:r>
    </w:p>
    <w:p>
      <w:pPr>
        <w:pStyle w:val="ListBullet"/>
      </w:pPr>
      <w:r>
        <w:t>新模型格式：通过推理引擎扩展新的模型格式</w:t>
      </w:r>
    </w:p>
    <w:p/>
    <w:p>
      <w:pPr>
        <w:pStyle w:val="Heading2"/>
      </w:pPr>
      <w:r>
        <w:t>12. 安全和可靠性</w:t>
      </w:r>
    </w:p>
    <w:p/>
    <w:p>
      <w:pPr>
        <w:pStyle w:val="Heading3"/>
      </w:pPr>
      <w:r>
        <w:t>12.1 数据安全</w:t>
      </w:r>
    </w:p>
    <w:p>
      <w:pPr>
        <w:pStyle w:val="ListBullet"/>
      </w:pPr>
      <w:r>
        <w:t>配置加密：敏感配置信息加密存储</w:t>
      </w:r>
    </w:p>
    <w:p>
      <w:pPr>
        <w:pStyle w:val="ListBullet"/>
      </w:pPr>
      <w:r>
        <w:t>访问控制：关键功能需要权限验证</w:t>
      </w:r>
    </w:p>
    <w:p>
      <w:pPr>
        <w:pStyle w:val="ListBullet"/>
      </w:pPr>
      <w:r>
        <w:t>数据备份：重要数据自动备份机制</w:t>
      </w:r>
    </w:p>
    <w:p/>
    <w:p>
      <w:pPr>
        <w:pStyle w:val="Heading3"/>
      </w:pPr>
      <w:r>
        <w:t>12.2 系统可靠性</w:t>
      </w:r>
    </w:p>
    <w:p>
      <w:pPr>
        <w:pStyle w:val="ListBullet"/>
      </w:pPr>
      <w:r>
        <w:t>异常恢复：关键模块异常自动恢复</w:t>
      </w:r>
    </w:p>
    <w:p>
      <w:pPr>
        <w:pStyle w:val="ListBullet"/>
      </w:pPr>
      <w:r>
        <w:t>资源监控：内存、CPU 使用率监控</w:t>
      </w:r>
    </w:p>
    <w:p>
      <w:pPr>
        <w:pStyle w:val="ListBullet"/>
      </w:pPr>
      <w:r>
        <w:t>看门狗机制：防止系统假死</w:t>
      </w:r>
    </w:p>
    <w:p/>
    <w:p>
      <w:pPr>
        <w:pStyle w:val="Heading3"/>
      </w:pPr>
      <w:r>
        <w:t>12.3 故障诊断</w:t>
      </w:r>
    </w:p>
    <w:p>
      <w:pPr>
        <w:pStyle w:val="ListBullet"/>
      </w:pPr>
      <w:r>
        <w:t>诊断工具：内置系统诊断功能</w:t>
      </w:r>
    </w:p>
    <w:p>
      <w:pPr>
        <w:pStyle w:val="ListBullet"/>
      </w:pPr>
      <w:r>
        <w:t>日志分析：详细的错误日志和性能日志</w:t>
      </w:r>
    </w:p>
    <w:p>
      <w:pPr>
        <w:pStyle w:val="ListBullet"/>
      </w:pPr>
      <w:r>
        <w:t>远程调试：支持远程诊断和调试</w:t>
      </w:r>
    </w:p>
    <w:p/>
    <w:p>
      <w:pPr>
        <w:pStyle w:val="Heading2"/>
      </w:pPr>
      <w:r>
        <w:t>13. 总结</w:t>
      </w:r>
    </w:p>
    <w:p/>
    <w:p>
      <w:r>
        <w:t>SmartScope 工业双目内窥镜系统采用现代化的软件架构设计，具有以下特点：</w:t>
      </w:r>
    </w:p>
    <w:p/>
    <w:p>
      <w:pPr>
        <w:pStyle w:val="ListNumber"/>
      </w:pPr>
      <w:r>
        <w:t>模块化设计：清晰的分层架构，便于维护和扩展</w:t>
      </w:r>
    </w:p>
    <w:p>
      <w:pPr>
        <w:pStyle w:val="ListNumber"/>
      </w:pPr>
      <w:r>
        <w:t>高性能：多线程处理，硬件加速，实时响应</w:t>
      </w:r>
    </w:p>
    <w:p>
      <w:pPr>
        <w:pStyle w:val="ListNumber"/>
      </w:pPr>
      <w:r>
        <w:t>可靠性：完善的异常处理和恢复机制</w:t>
      </w:r>
    </w:p>
    <w:p>
      <w:pPr>
        <w:pStyle w:val="ListNumber"/>
      </w:pPr>
      <w:r>
        <w:t>可扩展性：灵活的接口设计，支持功能扩展</w:t>
      </w:r>
    </w:p>
    <w:p>
      <w:pPr>
        <w:pStyle w:val="ListNumber"/>
      </w:pPr>
      <w:r>
        <w:t>工业级：稳定可靠，适合工业环境长期使用</w:t>
      </w:r>
    </w:p>
    <w:p/>
    <w:p>
      <w:r>
        <w:t>该系统为工业检测提供了强大的双目视觉解决方案，能够满足各种复杂的工业检测需求。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