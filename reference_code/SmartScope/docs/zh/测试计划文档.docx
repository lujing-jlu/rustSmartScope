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SmartScope 工业双目内窥镜系统 - 测试计划文档</w:t>
      </w:r>
    </w:p>
    <w:p/>
    <w:p>
      <w:pPr>
        <w:pStyle w:val="Heading2"/>
      </w:pPr>
      <w:r>
        <w:t>1. 引言</w:t>
      </w:r>
    </w:p>
    <w:p/>
    <w:p>
      <w:pPr>
        <w:pStyle w:val="Heading3"/>
      </w:pPr>
      <w:r>
        <w:t>1.1 文档目的</w:t>
      </w:r>
    </w:p>
    <w:p>
      <w:r>
        <w:t>本测试计划文档旨在为 SmartScope 工业双目内窥镜系统的测试活动提供全面的指导，确保系统质量满足需求规格说明书中的各项要求。本文档面向测试团队、开发团队、项目管理人员和质量保证人员。</w:t>
      </w:r>
    </w:p>
    <w:p/>
    <w:p>
      <w:pPr>
        <w:pStyle w:val="Heading3"/>
      </w:pPr>
      <w:r>
        <w:t>1.2 项目背景</w:t>
      </w:r>
    </w:p>
    <w:p>
      <w:r>
        <w:t>SmartScope 是一个基于双目立体视觉技术的工业内窥镜检测系统，集成了图像采集、立体视觉处理、深度学习推理和三维测量功能。系统需要在工业环境中稳定可靠地运行，对测试的全面性和严格性要求很高。</w:t>
      </w:r>
    </w:p>
    <w:p/>
    <w:p>
      <w:pPr>
        <w:pStyle w:val="Heading3"/>
      </w:pPr>
      <w:r>
        <w:t>1.3 测试目标</w:t>
      </w:r>
    </w:p>
    <w:p>
      <w:pPr>
        <w:pStyle w:val="ListBullet"/>
      </w:pPr>
      <w:r>
        <w:t>验证系统功能完整性和正确性</w:t>
      </w:r>
    </w:p>
    <w:p>
      <w:pPr>
        <w:pStyle w:val="ListBullet"/>
      </w:pPr>
      <w:r>
        <w:t>确保系统性能满足需求指标</w:t>
      </w:r>
    </w:p>
    <w:p>
      <w:pPr>
        <w:pStyle w:val="ListBullet"/>
      </w:pPr>
      <w:r>
        <w:t>验证系统在各种环境下的稳定性</w:t>
      </w:r>
    </w:p>
    <w:p>
      <w:pPr>
        <w:pStyle w:val="ListBullet"/>
      </w:pPr>
      <w:r>
        <w:t>确保用户体验符合预期</w:t>
      </w:r>
    </w:p>
    <w:p>
      <w:pPr>
        <w:pStyle w:val="ListBullet"/>
      </w:pPr>
      <w:r>
        <w:t>验证系统安全性和可靠性</w:t>
      </w:r>
    </w:p>
    <w:p/>
    <w:p>
      <w:pPr>
        <w:pStyle w:val="Heading3"/>
      </w:pPr>
      <w:r>
        <w:t>1.4 测试范围</w:t>
      </w:r>
    </w:p>
    <w:p>
      <w:pPr>
        <w:pStyle w:val="ListBullet"/>
      </w:pPr>
      <w:r>
        <w:t>功能测试：所有功能模块的测试</w:t>
      </w:r>
    </w:p>
    <w:p>
      <w:pPr>
        <w:pStyle w:val="ListBullet"/>
      </w:pPr>
      <w:r>
        <w:t>性能测试：响应时间、吞吐量、资源使用</w:t>
      </w:r>
    </w:p>
    <w:p>
      <w:pPr>
        <w:pStyle w:val="ListBullet"/>
      </w:pPr>
      <w:r>
        <w:t>兼容性测试：硬件和软件兼容性</w:t>
      </w:r>
    </w:p>
    <w:p>
      <w:pPr>
        <w:pStyle w:val="ListBullet"/>
      </w:pPr>
      <w:r>
        <w:t>安全性测试：数据安全和系统安全</w:t>
      </w:r>
    </w:p>
    <w:p>
      <w:pPr>
        <w:pStyle w:val="ListBullet"/>
      </w:pPr>
      <w:r>
        <w:t>可用性测试：用户界面和操作体验</w:t>
      </w:r>
    </w:p>
    <w:p>
      <w:pPr>
        <w:pStyle w:val="ListBullet"/>
      </w:pPr>
      <w:r>
        <w:t>稳定性测试：长时间运行和压力测试</w:t>
      </w:r>
    </w:p>
    <w:p/>
    <w:p>
      <w:pPr>
        <w:pStyle w:val="Heading3"/>
      </w:pPr>
      <w:r>
        <w:t>1.5 测试策略</w:t>
      </w:r>
    </w:p>
    <w:p>
      <w:r>
        <w:t>采用分层测试策略：</w:t>
      </w:r>
    </w:p>
    <w:p>
      <w:pPr>
        <w:pStyle w:val="ListBullet"/>
      </w:pPr>
      <w:r>
        <w:t>单元测试：开发阶段，开发人员负责</w:t>
      </w:r>
    </w:p>
    <w:p>
      <w:pPr>
        <w:pStyle w:val="ListBullet"/>
      </w:pPr>
      <w:r>
        <w:t>集成测试：模块集成阶段，测试团队负责</w:t>
      </w:r>
    </w:p>
    <w:p>
      <w:pPr>
        <w:pStyle w:val="ListBullet"/>
      </w:pPr>
      <w:r>
        <w:t>系统测试：系统完成阶段，测试团队负责</w:t>
      </w:r>
    </w:p>
    <w:p>
      <w:pPr>
        <w:pStyle w:val="ListBullet"/>
      </w:pPr>
      <w:r>
        <w:t>验收测试：交付前，用户和测试团队共同负责</w:t>
      </w:r>
    </w:p>
    <w:p/>
    <w:p>
      <w:pPr>
        <w:pStyle w:val="Heading2"/>
      </w:pPr>
      <w:r>
        <w:t>2. 测试环境</w:t>
      </w:r>
    </w:p>
    <w:p/>
    <w:p>
      <w:pPr>
        <w:pStyle w:val="Heading3"/>
      </w:pPr>
      <w:r>
        <w:t>2.1 硬件环境</w:t>
      </w:r>
    </w:p>
    <w:p>
      <w:pPr>
        <w:pStyle w:val="ListBullet"/>
      </w:pPr>
      <w:r>
        <w:t>主机配置：</w:t>
      </w:r>
    </w:p>
    <w:p>
      <w:pPr>
        <w:pStyle w:val="ListBullet"/>
      </w:pPr>
      <w:r>
        <w:t>处理器：RK3588 ARM64 8核</w:t>
      </w:r>
    </w:p>
    <w:p>
      <w:pPr>
        <w:pStyle w:val="ListBullet"/>
      </w:pPr>
      <w:r>
        <w:t>内存：8GB LPDDR4</w:t>
      </w:r>
    </w:p>
    <w:p>
      <w:pPr>
        <w:pStyle w:val="ListBullet"/>
      </w:pPr>
      <w:r>
        <w:t>存储：64GB eMMC + 256GB SSD</w:t>
      </w:r>
    </w:p>
    <w:p>
      <w:pPr>
        <w:pStyle w:val="ListBullet"/>
      </w:pPr>
      <w:r>
        <w:t>显示：1920x1080 IPS 显示器</w:t>
      </w:r>
    </w:p>
    <w:p>
      <w:pPr>
        <w:pStyle w:val="ListBullet"/>
      </w:pPr>
      <w:r>
        <w:t>相机：双目 USB 3.0 相机（1280x720@30fps）</w:t>
      </w:r>
    </w:p>
    <w:p/>
    <w:p>
      <w:pPr>
        <w:pStyle w:val="ListBullet"/>
      </w:pPr>
      <w:r>
        <w:t>测试设备：</w:t>
      </w:r>
    </w:p>
    <w:p>
      <w:pPr>
        <w:pStyle w:val="ListBullet"/>
      </w:pPr>
      <w:r>
        <w:t>标准测试样品（已知尺寸的物体）</w:t>
      </w:r>
    </w:p>
    <w:p>
      <w:pPr>
        <w:pStyle w:val="ListBullet"/>
      </w:pPr>
      <w:r>
        <w:t>标定板（棋盘格标定板）</w:t>
      </w:r>
    </w:p>
    <w:p>
      <w:pPr>
        <w:pStyle w:val="ListBullet"/>
      </w:pPr>
      <w:r>
        <w:t>测量工具（游标卡尺、千分尺）</w:t>
      </w:r>
    </w:p>
    <w:p>
      <w:pPr>
        <w:pStyle w:val="ListBullet"/>
      </w:pPr>
      <w:r>
        <w:t>网络设备（路由器、交换机）</w:t>
      </w:r>
    </w:p>
    <w:p/>
    <w:p>
      <w:pPr>
        <w:pStyle w:val="Heading3"/>
      </w:pPr>
      <w:r>
        <w:t>2.2 软件环境</w:t>
      </w:r>
    </w:p>
    <w:p>
      <w:pPr>
        <w:pStyle w:val="ListBullet"/>
      </w:pPr>
      <w:r>
        <w:t>操作系统：Ubuntu 20.04 LTS ARM64</w:t>
      </w:r>
    </w:p>
    <w:p>
      <w:pPr>
        <w:pStyle w:val="ListBullet"/>
      </w:pPr>
      <w:r>
        <w:t>开发环境：</w:t>
      </w:r>
    </w:p>
    <w:p>
      <w:pPr>
        <w:pStyle w:val="ListBullet"/>
      </w:pPr>
      <w:r>
        <w:t>Qt 5.15.2</w:t>
      </w:r>
    </w:p>
    <w:p>
      <w:pPr>
        <w:pStyle w:val="ListBullet"/>
      </w:pPr>
      <w:r>
        <w:t>OpenCV 4.5.4</w:t>
      </w:r>
    </w:p>
    <w:p>
      <w:pPr>
        <w:pStyle w:val="ListBullet"/>
      </w:pPr>
      <w:r>
        <w:t>PCL 1.10.1</w:t>
      </w:r>
    </w:p>
    <w:p>
      <w:pPr>
        <w:pStyle w:val="ListBullet"/>
      </w:pPr>
      <w:r>
        <w:t>ONNX Runtime 1.12.0</w:t>
      </w:r>
    </w:p>
    <w:p>
      <w:pPr>
        <w:pStyle w:val="ListBullet"/>
      </w:pPr>
      <w:r>
        <w:t>RKNN Runtime 1.4.0</w:t>
      </w:r>
    </w:p>
    <w:p>
      <w:pPr>
        <w:pStyle w:val="ListBullet"/>
      </w:pPr>
      <w:r>
        <w:t>测试工具：</w:t>
      </w:r>
    </w:p>
    <w:p>
      <w:pPr>
        <w:pStyle w:val="ListBullet"/>
      </w:pPr>
      <w:r>
        <w:t>Google Test (gtest)</w:t>
      </w:r>
    </w:p>
    <w:p>
      <w:pPr>
        <w:pStyle w:val="ListBullet"/>
      </w:pPr>
      <w:r>
        <w:t>Qt Test Framework</w:t>
      </w:r>
    </w:p>
    <w:p>
      <w:pPr>
        <w:pStyle w:val="ListBullet"/>
      </w:pPr>
      <w:r>
        <w:t>Valgrind（内存检测）</w:t>
      </w:r>
    </w:p>
    <w:p>
      <w:pPr>
        <w:pStyle w:val="ListBullet"/>
      </w:pPr>
      <w:r>
        <w:t>Perf（性能分析）</w:t>
      </w:r>
    </w:p>
    <w:p>
      <w:pPr>
        <w:pStyle w:val="ListBullet"/>
      </w:pPr>
      <w:r>
        <w:t>Stress-ng（压力测试）</w:t>
      </w:r>
    </w:p>
    <w:p/>
    <w:p>
      <w:pPr>
        <w:pStyle w:val="Heading3"/>
      </w:pPr>
      <w:r>
        <w:t>2.3 网络环境</w:t>
      </w:r>
    </w:p>
    <w:p>
      <w:pPr>
        <w:pStyle w:val="ListBullet"/>
      </w:pPr>
      <w:r>
        <w:t>局域网环境：1000Mbps 以太网</w:t>
      </w:r>
    </w:p>
    <w:p>
      <w:pPr>
        <w:pStyle w:val="ListBullet"/>
      </w:pPr>
      <w:r>
        <w:t>无网络环境：离线模式测试</w:t>
      </w:r>
    </w:p>
    <w:p>
      <w:pPr>
        <w:pStyle w:val="ListBullet"/>
      </w:pPr>
      <w:r>
        <w:t>不稳定网络：模拟网络中断和延迟</w:t>
      </w:r>
    </w:p>
    <w:p/>
    <w:p>
      <w:pPr>
        <w:pStyle w:val="Heading2"/>
      </w:pPr>
      <w:r>
        <w:t>3. 测试组织</w:t>
      </w:r>
    </w:p>
    <w:p/>
    <w:p>
      <w:pPr>
        <w:pStyle w:val="Heading3"/>
      </w:pPr>
      <w:r>
        <w:t>3.1 测试团队</w:t>
      </w:r>
    </w:p>
    <w:p>
      <w:pPr>
        <w:pStyle w:val="ListBullet"/>
      </w:pPr>
      <w:r>
        <w:t>测试经理：负责测试计划制定和执行监督</w:t>
      </w:r>
    </w:p>
    <w:p>
      <w:pPr>
        <w:pStyle w:val="ListBullet"/>
      </w:pPr>
      <w:r>
        <w:t>功能测试工程师：负责功能测试用例设计和执行</w:t>
      </w:r>
    </w:p>
    <w:p>
      <w:pPr>
        <w:pStyle w:val="ListBullet"/>
      </w:pPr>
      <w:r>
        <w:t>性能测试工程师：负责性能测试和优化建议</w:t>
      </w:r>
    </w:p>
    <w:p>
      <w:pPr>
        <w:pStyle w:val="ListBullet"/>
      </w:pPr>
      <w:r>
        <w:t>自动化测试工程师：负责自动化测试框架和脚本</w:t>
      </w:r>
    </w:p>
    <w:p>
      <w:pPr>
        <w:pStyle w:val="ListBullet"/>
      </w:pPr>
      <w:r>
        <w:t>用户体验测试员：负责可用性测试和用户反馈</w:t>
      </w:r>
    </w:p>
    <w:p/>
    <w:p>
      <w:pPr>
        <w:pStyle w:val="Heading3"/>
      </w:pPr>
      <w:r>
        <w:t>3.2 职责分工</w:t>
      </w:r>
    </w:p>
    <w:p>
      <w:pPr>
        <w:pStyle w:val="ListBullet"/>
      </w:pPr>
      <w:r>
        <w:t>开发团队：单元测试、缺陷修复、测试环境支持</w:t>
      </w:r>
    </w:p>
    <w:p>
      <w:pPr>
        <w:pStyle w:val="ListBullet"/>
      </w:pPr>
      <w:r>
        <w:t>测试团队：测试用例设计、测试执行、缺陷报告</w:t>
      </w:r>
    </w:p>
    <w:p>
      <w:pPr>
        <w:pStyle w:val="ListBullet"/>
      </w:pPr>
      <w:r>
        <w:t>项目管理：测试进度监控、资源协调、风险管理</w:t>
      </w:r>
    </w:p>
    <w:p>
      <w:pPr>
        <w:pStyle w:val="ListBullet"/>
      </w:pPr>
      <w:r>
        <w:t>质量保证：测试质量审查、标准制定、流程改进</w:t>
      </w:r>
    </w:p>
    <w:p/>
    <w:p>
      <w:pPr>
        <w:pStyle w:val="Heading3"/>
      </w:pPr>
      <w:r>
        <w:t>3.3 沟通机制</w:t>
      </w:r>
    </w:p>
    <w:p>
      <w:pPr>
        <w:pStyle w:val="ListBullet"/>
      </w:pPr>
      <w:r>
        <w:t>每日站会：测试进度同步</w:t>
      </w:r>
    </w:p>
    <w:p>
      <w:pPr>
        <w:pStyle w:val="ListBullet"/>
      </w:pPr>
      <w:r>
        <w:t>周报告：测试状态和问题汇报</w:t>
      </w:r>
    </w:p>
    <w:p>
      <w:pPr>
        <w:pStyle w:val="ListBullet"/>
      </w:pPr>
      <w:r>
        <w:t>缺陷评审会：缺陷优先级和修复计划</w:t>
      </w:r>
    </w:p>
    <w:p>
      <w:pPr>
        <w:pStyle w:val="ListBullet"/>
      </w:pPr>
      <w:r>
        <w:t>里程碑评审：阶段性测试结果评估</w:t>
      </w:r>
    </w:p>
    <w:p/>
    <w:p>
      <w:pPr>
        <w:pStyle w:val="Heading2"/>
      </w:pPr>
      <w:r>
        <w:t>4. 测试类型和方法</w:t>
      </w:r>
    </w:p>
    <w:p/>
    <w:p>
      <w:pPr>
        <w:pStyle w:val="Heading3"/>
      </w:pPr>
      <w:r>
        <w:t>4.1 功能测试</w:t>
      </w:r>
    </w:p>
    <w:p/>
    <w:p>
      <w:pPr>
        <w:pStyle w:val="Heading4"/>
      </w:pPr>
      <w:r>
        <w:t>4.1.1 相机功能测试</w:t>
      </w:r>
    </w:p>
    <w:p>
      <w:r>
        <w:t>测试目标：验证相机管理和控制功能</w:t>
      </w:r>
    </w:p>
    <w:p/>
    <w:p>
      <w:r>
        <w:t>测试内容：</w:t>
      </w:r>
    </w:p>
    <w:p>
      <w:pPr>
        <w:pStyle w:val="ListBullet"/>
      </w:pPr>
      <w:r>
        <w:t>相机设备发现和连接</w:t>
      </w:r>
    </w:p>
    <w:p>
      <w:pPr>
        <w:pStyle w:val="ListBullet"/>
      </w:pPr>
      <w:r>
        <w:t>相机参数设置和获取</w:t>
      </w:r>
    </w:p>
    <w:p>
      <w:pPr>
        <w:pStyle w:val="ListBullet"/>
      </w:pPr>
      <w:r>
        <w:t>双目相机同步采集</w:t>
      </w:r>
    </w:p>
    <w:p>
      <w:pPr>
        <w:pStyle w:val="ListBullet"/>
      </w:pPr>
      <w:r>
        <w:t>相机异常处理和恢复</w:t>
      </w:r>
    </w:p>
    <w:p>
      <w:pPr>
        <w:pStyle w:val="ListBullet"/>
      </w:pPr>
      <w:r>
        <w:t>热插拔功能</w:t>
      </w:r>
    </w:p>
    <w:p/>
    <w:p>
      <w:r>
        <w:t>测试方法：</w:t>
      </w:r>
    </w:p>
    <w:p>
      <w:pPr>
        <w:pStyle w:val="ListBullet"/>
      </w:pPr>
      <w:r>
        <w:t>黑盒测试：验证功能正确性</w:t>
      </w:r>
    </w:p>
    <w:p>
      <w:pPr>
        <w:pStyle w:val="ListBullet"/>
      </w:pPr>
      <w:r>
        <w:t>边界值测试：参数极值测试</w:t>
      </w:r>
    </w:p>
    <w:p>
      <w:pPr>
        <w:pStyle w:val="ListBullet"/>
      </w:pPr>
      <w:r>
        <w:t>异常测试：设备断开、参数错误</w:t>
      </w:r>
    </w:p>
    <w:p>
      <w:pPr>
        <w:pStyle w:val="ListBullet"/>
      </w:pPr>
      <w:r>
        <w:t>兼容性测试：不同型号相机</w:t>
      </w:r>
    </w:p>
    <w:p/>
    <w:p>
      <w:r>
        <w:t>验收标准：</w:t>
      </w:r>
    </w:p>
    <w:p>
      <w:pPr>
        <w:pStyle w:val="ListBullet"/>
      </w:pPr>
      <w:r>
        <w:t>相机连接成功率：≥ 95%</w:t>
      </w:r>
    </w:p>
    <w:p>
      <w:pPr>
        <w:pStyle w:val="ListBullet"/>
      </w:pPr>
      <w:r>
        <w:t>参数设置响应时间：≤ 100ms</w:t>
      </w:r>
    </w:p>
    <w:p>
      <w:pPr>
        <w:pStyle w:val="ListBullet"/>
      </w:pPr>
      <w:r>
        <w:t>同步精度：≤ 1ms</w:t>
      </w:r>
    </w:p>
    <w:p>
      <w:pPr>
        <w:pStyle w:val="ListBullet"/>
      </w:pPr>
      <w:r>
        <w:t>异常恢复时间：≤ 5s</w:t>
      </w:r>
    </w:p>
    <w:p/>
    <w:p>
      <w:pPr>
        <w:pStyle w:val="Heading4"/>
      </w:pPr>
      <w:r>
        <w:t>4.1.2 立体视觉功能测试</w:t>
      </w:r>
    </w:p>
    <w:p>
      <w:r>
        <w:t>测试目标：验证立体匹配和深度计算功能</w:t>
      </w:r>
    </w:p>
    <w:p/>
    <w:p>
      <w:r>
        <w:t>测试内容：</w:t>
      </w:r>
    </w:p>
    <w:p>
      <w:pPr>
        <w:pStyle w:val="ListBullet"/>
      </w:pPr>
      <w:r>
        <w:t>图像预处理效果</w:t>
      </w:r>
    </w:p>
    <w:p>
      <w:pPr>
        <w:pStyle w:val="ListBullet"/>
      </w:pPr>
      <w:r>
        <w:t>立体匹配算法准确性</w:t>
      </w:r>
    </w:p>
    <w:p>
      <w:pPr>
        <w:pStyle w:val="ListBullet"/>
      </w:pPr>
      <w:r>
        <w:t>深度图生成质量</w:t>
      </w:r>
    </w:p>
    <w:p>
      <w:pPr>
        <w:pStyle w:val="ListBullet"/>
      </w:pPr>
      <w:r>
        <w:t>算法参数调节</w:t>
      </w:r>
    </w:p>
    <w:p>
      <w:pPr>
        <w:pStyle w:val="ListBullet"/>
      </w:pPr>
      <w:r>
        <w:t>处理性能</w:t>
      </w:r>
    </w:p>
    <w:p/>
    <w:p>
      <w:r>
        <w:t>测试方法：</w:t>
      </w:r>
    </w:p>
    <w:p>
      <w:pPr>
        <w:pStyle w:val="ListBullet"/>
      </w:pPr>
      <w:r>
        <w:t>标准数据集测试</w:t>
      </w:r>
    </w:p>
    <w:p>
      <w:pPr>
        <w:pStyle w:val="ListBullet"/>
      </w:pPr>
      <w:r>
        <w:t>实际场景测试</w:t>
      </w:r>
    </w:p>
    <w:p>
      <w:pPr>
        <w:pStyle w:val="ListBullet"/>
      </w:pPr>
      <w:r>
        <w:t>算法对比测试</w:t>
      </w:r>
    </w:p>
    <w:p>
      <w:pPr>
        <w:pStyle w:val="ListBullet"/>
      </w:pPr>
      <w:r>
        <w:t>参数敏感性测试</w:t>
      </w:r>
    </w:p>
    <w:p/>
    <w:p>
      <w:r>
        <w:t>验收标准：</w:t>
      </w:r>
    </w:p>
    <w:p>
      <w:pPr>
        <w:pStyle w:val="ListBullet"/>
      </w:pPr>
      <w:r>
        <w:t>深度计算精度：≤ 2% 误差</w:t>
      </w:r>
    </w:p>
    <w:p>
      <w:pPr>
        <w:pStyle w:val="ListBullet"/>
      </w:pPr>
      <w:r>
        <w:t>处理帧率：≥ 10 FPS</w:t>
      </w:r>
    </w:p>
    <w:p>
      <w:pPr>
        <w:pStyle w:val="ListBullet"/>
      </w:pPr>
      <w:r>
        <w:t>算法切换时间：≤ 1s</w:t>
      </w:r>
    </w:p>
    <w:p/>
    <w:p>
      <w:pPr>
        <w:pStyle w:val="Heading4"/>
      </w:pPr>
      <w:r>
        <w:t>4.1.3 三维重建功能测试</w:t>
      </w:r>
    </w:p>
    <w:p>
      <w:r>
        <w:t>测试目标：验证点云生成和处理功能</w:t>
      </w:r>
    </w:p>
    <w:p/>
    <w:p>
      <w:r>
        <w:t>测试内容：</w:t>
      </w:r>
    </w:p>
    <w:p>
      <w:pPr>
        <w:pStyle w:val="ListBullet"/>
      </w:pPr>
      <w:r>
        <w:t>点云生成准确性</w:t>
      </w:r>
    </w:p>
    <w:p>
      <w:pPr>
        <w:pStyle w:val="ListBullet"/>
      </w:pPr>
      <w:r>
        <w:t>点云滤波效果</w:t>
      </w:r>
    </w:p>
    <w:p>
      <w:pPr>
        <w:pStyle w:val="ListBullet"/>
      </w:pPr>
      <w:r>
        <w:t>三维可视化功能</w:t>
      </w:r>
    </w:p>
    <w:p>
      <w:pPr>
        <w:pStyle w:val="ListBullet"/>
      </w:pPr>
      <w:r>
        <w:t>点云文件保存和加载</w:t>
      </w:r>
    </w:p>
    <w:p/>
    <w:p>
      <w:r>
        <w:t>测试方法：</w:t>
      </w:r>
    </w:p>
    <w:p>
      <w:pPr>
        <w:pStyle w:val="ListBullet"/>
      </w:pPr>
      <w:r>
        <w:t>几何精度测试</w:t>
      </w:r>
    </w:p>
    <w:p>
      <w:pPr>
        <w:pStyle w:val="ListBullet"/>
      </w:pPr>
      <w:r>
        <w:t>视觉效果评估</w:t>
      </w:r>
    </w:p>
    <w:p>
      <w:pPr>
        <w:pStyle w:val="ListBullet"/>
      </w:pPr>
      <w:r>
        <w:t>文件格式兼容性测试</w:t>
      </w:r>
    </w:p>
    <w:p/>
    <w:p>
      <w:r>
        <w:t>验收标准：</w:t>
      </w:r>
    </w:p>
    <w:p>
      <w:pPr>
        <w:pStyle w:val="ListBullet"/>
      </w:pPr>
      <w:r>
        <w:t>点云精度：≤ 1mm 误差</w:t>
      </w:r>
    </w:p>
    <w:p>
      <w:pPr>
        <w:pStyle w:val="ListBullet"/>
      </w:pPr>
      <w:r>
        <w:t>渲染帧率：≥ 30 FPS</w:t>
      </w:r>
    </w:p>
    <w:p>
      <w:pPr>
        <w:pStyle w:val="ListBullet"/>
      </w:pPr>
      <w:r>
        <w:t>文件保存成功率：100%</w:t>
      </w:r>
    </w:p>
    <w:p/>
    <w:p>
      <w:pPr>
        <w:pStyle w:val="Heading4"/>
      </w:pPr>
      <w:r>
        <w:t>4.1.4 测量功能测试</w:t>
      </w:r>
    </w:p>
    <w:p>
      <w:r>
        <w:t>测试目标：验证三维测量工具的准确性</w:t>
      </w:r>
    </w:p>
    <w:p/>
    <w:p>
      <w:r>
        <w:t>测试内容：</w:t>
      </w:r>
    </w:p>
    <w:p>
      <w:pPr>
        <w:pStyle w:val="ListBullet"/>
      </w:pPr>
      <w:r>
        <w:t>距离测量精度</w:t>
      </w:r>
    </w:p>
    <w:p>
      <w:pPr>
        <w:pStyle w:val="ListBullet"/>
      </w:pPr>
      <w:r>
        <w:t>面积测量精度</w:t>
      </w:r>
    </w:p>
    <w:p>
      <w:pPr>
        <w:pStyle w:val="ListBullet"/>
      </w:pPr>
      <w:r>
        <w:t>角度测量精度</w:t>
      </w:r>
    </w:p>
    <w:p>
      <w:pPr>
        <w:pStyle w:val="ListBullet"/>
      </w:pPr>
      <w:r>
        <w:t>测量工具易用性</w:t>
      </w:r>
    </w:p>
    <w:p/>
    <w:p>
      <w:r>
        <w:t>测试方法：</w:t>
      </w:r>
    </w:p>
    <w:p>
      <w:pPr>
        <w:pStyle w:val="ListBullet"/>
      </w:pPr>
      <w:r>
        <w:t>标准件测量对比</w:t>
      </w:r>
    </w:p>
    <w:p>
      <w:pPr>
        <w:pStyle w:val="ListBullet"/>
      </w:pPr>
      <w:r>
        <w:t>重复性测试</w:t>
      </w:r>
    </w:p>
    <w:p>
      <w:pPr>
        <w:pStyle w:val="ListBullet"/>
      </w:pPr>
      <w:r>
        <w:t>不同角度测试</w:t>
      </w:r>
    </w:p>
    <w:p>
      <w:pPr>
        <w:pStyle w:val="ListBullet"/>
      </w:pPr>
      <w:r>
        <w:t>用户操作测试</w:t>
      </w:r>
    </w:p>
    <w:p/>
    <w:p>
      <w:r>
        <w:t>验收标准：</w:t>
      </w:r>
    </w:p>
    <w:p>
      <w:pPr>
        <w:pStyle w:val="ListBullet"/>
      </w:pPr>
      <w:r>
        <w:t>距离测量精度：≤ 0.5mm 误差</w:t>
      </w:r>
    </w:p>
    <w:p>
      <w:pPr>
        <w:pStyle w:val="ListBullet"/>
      </w:pPr>
      <w:r>
        <w:t>面积测量精度：≤ 2% 误差</w:t>
      </w:r>
    </w:p>
    <w:p>
      <w:pPr>
        <w:pStyle w:val="ListBullet"/>
      </w:pPr>
      <w:r>
        <w:t>角度测量精度：≤ 1° 误差</w:t>
      </w:r>
    </w:p>
    <w:p>
      <w:pPr>
        <w:pStyle w:val="ListBullet"/>
      </w:pPr>
      <w:r>
        <w:t>操作成功率：≥ 95%</w:t>
      </w:r>
    </w:p>
    <w:p/>
    <w:p>
      <w:pPr>
        <w:pStyle w:val="Heading3"/>
      </w:pPr>
      <w:r>
        <w:t>4.2 性能测试</w:t>
      </w:r>
    </w:p>
    <w:p/>
    <w:p>
      <w:pPr>
        <w:pStyle w:val="Heading4"/>
      </w:pPr>
      <w:r>
        <w:t>4.2.1 响应时间测试</w:t>
      </w:r>
    </w:p>
    <w:p>
      <w:r>
        <w:t>测试目标：验证系统响应时间满足需求</w:t>
      </w:r>
    </w:p>
    <w:p/>
    <w:p>
      <w:r>
        <w:t>测试内容：</w:t>
      </w:r>
    </w:p>
    <w:p>
      <w:pPr>
        <w:pStyle w:val="ListBullet"/>
      </w:pPr>
      <w:r>
        <w:t>界面操作响应时间</w:t>
      </w:r>
    </w:p>
    <w:p>
      <w:pPr>
        <w:pStyle w:val="ListBullet"/>
      </w:pPr>
      <w:r>
        <w:t>图像处理响应时间</w:t>
      </w:r>
    </w:p>
    <w:p>
      <w:pPr>
        <w:pStyle w:val="ListBullet"/>
      </w:pPr>
      <w:r>
        <w:t>文件操作响应时间</w:t>
      </w:r>
    </w:p>
    <w:p>
      <w:pPr>
        <w:pStyle w:val="ListBullet"/>
      </w:pPr>
      <w:r>
        <w:t>网络操作响应时间</w:t>
      </w:r>
    </w:p>
    <w:p/>
    <w:p>
      <w:r>
        <w:t>测试方法：</w:t>
      </w:r>
    </w:p>
    <w:p>
      <w:pPr>
        <w:pStyle w:val="ListBullet"/>
      </w:pPr>
      <w:r>
        <w:t>自动化性能测试脚本</w:t>
      </w:r>
    </w:p>
    <w:p>
      <w:pPr>
        <w:pStyle w:val="ListBullet"/>
      </w:pPr>
      <w:r>
        <w:t>多次测量取平均值</w:t>
      </w:r>
    </w:p>
    <w:p>
      <w:pPr>
        <w:pStyle w:val="ListBullet"/>
      </w:pPr>
      <w:r>
        <w:t>不同负载条件测试</w:t>
      </w:r>
    </w:p>
    <w:p/>
    <w:p>
      <w:r>
        <w:t>验收标准：</w:t>
      </w:r>
    </w:p>
    <w:p>
      <w:pPr>
        <w:pStyle w:val="ListBullet"/>
      </w:pPr>
      <w:r>
        <w:t>界面响应：≤ 100ms</w:t>
      </w:r>
    </w:p>
    <w:p>
      <w:pPr>
        <w:pStyle w:val="ListBullet"/>
      </w:pPr>
      <w:r>
        <w:t>图像处理：≤ 200ms</w:t>
      </w:r>
    </w:p>
    <w:p>
      <w:pPr>
        <w:pStyle w:val="ListBullet"/>
      </w:pPr>
      <w:r>
        <w:t>文件操作：≤ 500ms</w:t>
      </w:r>
    </w:p>
    <w:p/>
    <w:p>
      <w:pPr>
        <w:pStyle w:val="Heading4"/>
      </w:pPr>
      <w:r>
        <w:t>4.2.2 吞吐量测试</w:t>
      </w:r>
    </w:p>
    <w:p>
      <w:r>
        <w:t>测试目标：验证系统处理能力</w:t>
      </w:r>
    </w:p>
    <w:p/>
    <w:p>
      <w:r>
        <w:t>测试内容：</w:t>
      </w:r>
    </w:p>
    <w:p>
      <w:pPr>
        <w:pStyle w:val="ListBullet"/>
      </w:pPr>
      <w:r>
        <w:t>图像采集吞吐量</w:t>
      </w:r>
    </w:p>
    <w:p>
      <w:pPr>
        <w:pStyle w:val="ListBullet"/>
      </w:pPr>
      <w:r>
        <w:t>数据处理吞吐量</w:t>
      </w:r>
    </w:p>
    <w:p>
      <w:pPr>
        <w:pStyle w:val="ListBullet"/>
      </w:pPr>
      <w:r>
        <w:t>并发操作能力</w:t>
      </w:r>
    </w:p>
    <w:p>
      <w:pPr>
        <w:pStyle w:val="ListBullet"/>
      </w:pPr>
      <w:r>
        <w:t>批量处理能力</w:t>
      </w:r>
    </w:p>
    <w:p/>
    <w:p>
      <w:r>
        <w:t>测试方法：</w:t>
      </w:r>
    </w:p>
    <w:p>
      <w:pPr>
        <w:pStyle w:val="ListBullet"/>
      </w:pPr>
      <w:r>
        <w:t>持续负载测试</w:t>
      </w:r>
    </w:p>
    <w:p>
      <w:pPr>
        <w:pStyle w:val="ListBullet"/>
      </w:pPr>
      <w:r>
        <w:t>峰值负载测试</w:t>
      </w:r>
    </w:p>
    <w:p>
      <w:pPr>
        <w:pStyle w:val="ListBullet"/>
      </w:pPr>
      <w:r>
        <w:t>并发用户模拟</w:t>
      </w:r>
    </w:p>
    <w:p/>
    <w:p>
      <w:r>
        <w:t>验收标准：</w:t>
      </w:r>
    </w:p>
    <w:p>
      <w:pPr>
        <w:pStyle w:val="ListBullet"/>
      </w:pPr>
      <w:r>
        <w:t>图像采集：≥ 30 FPS</w:t>
      </w:r>
    </w:p>
    <w:p>
      <w:pPr>
        <w:pStyle w:val="ListBullet"/>
      </w:pPr>
      <w:r>
        <w:t>立体匹配：≥ 10 FPS</w:t>
      </w:r>
    </w:p>
    <w:p>
      <w:pPr>
        <w:pStyle w:val="ListBullet"/>
      </w:pPr>
      <w:r>
        <w:t>点云生成：≥ 5 FPS</w:t>
      </w:r>
    </w:p>
    <w:p/>
    <w:p>
      <w:pPr>
        <w:pStyle w:val="Heading4"/>
      </w:pPr>
      <w:r>
        <w:t>4.2.3 资源使用测试</w:t>
      </w:r>
    </w:p>
    <w:p>
      <w:r>
        <w:t>测试目标：验证系统资源使用合理性</w:t>
      </w:r>
    </w:p>
    <w:p/>
    <w:p>
      <w:r>
        <w:t>测试内容：</w:t>
      </w:r>
    </w:p>
    <w:p>
      <w:pPr>
        <w:pStyle w:val="ListBullet"/>
      </w:pPr>
      <w:r>
        <w:t>CPU 使用率监控</w:t>
      </w:r>
    </w:p>
    <w:p>
      <w:pPr>
        <w:pStyle w:val="ListBullet"/>
      </w:pPr>
      <w:r>
        <w:t>内存使用监控</w:t>
      </w:r>
    </w:p>
    <w:p>
      <w:pPr>
        <w:pStyle w:val="ListBullet"/>
      </w:pPr>
      <w:r>
        <w:t>存储空间使用</w:t>
      </w:r>
    </w:p>
    <w:p>
      <w:pPr>
        <w:pStyle w:val="ListBullet"/>
      </w:pPr>
      <w:r>
        <w:t>网络带宽使用</w:t>
      </w:r>
    </w:p>
    <w:p/>
    <w:p>
      <w:r>
        <w:t>测试方法：</w:t>
      </w:r>
    </w:p>
    <w:p>
      <w:pPr>
        <w:pStyle w:val="ListBullet"/>
      </w:pPr>
      <w:r>
        <w:t>系统监控工具</w:t>
      </w:r>
    </w:p>
    <w:p>
      <w:pPr>
        <w:pStyle w:val="ListBullet"/>
      </w:pPr>
      <w:r>
        <w:t>长时间运行监控</w:t>
      </w:r>
    </w:p>
    <w:p>
      <w:pPr>
        <w:pStyle w:val="ListBullet"/>
      </w:pPr>
      <w:r>
        <w:t>不同工作负载测试</w:t>
      </w:r>
    </w:p>
    <w:p/>
    <w:p>
      <w:r>
        <w:t>验收标准：</w:t>
      </w:r>
    </w:p>
    <w:p>
      <w:pPr>
        <w:pStyle w:val="ListBullet"/>
      </w:pPr>
      <w:r>
        <w:t>CPU 使用率：≤ 80%</w:t>
      </w:r>
    </w:p>
    <w:p>
      <w:pPr>
        <w:pStyle w:val="ListBullet"/>
      </w:pPr>
      <w:r>
        <w:t>内存使用：≤ 4GB</w:t>
      </w:r>
    </w:p>
    <w:p>
      <w:pPr>
        <w:pStyle w:val="ListBullet"/>
      </w:pPr>
      <w:r>
        <w:t>存储增长：≤ 100MB/小时</w:t>
      </w:r>
    </w:p>
    <w:p/>
    <w:p>
      <w:pPr>
        <w:pStyle w:val="Heading3"/>
      </w:pPr>
      <w:r>
        <w:t>4.3 兼容性测试</w:t>
      </w:r>
    </w:p>
    <w:p/>
    <w:p>
      <w:pPr>
        <w:pStyle w:val="Heading4"/>
      </w:pPr>
      <w:r>
        <w:t>4.3.1 硬件兼容性测试</w:t>
      </w:r>
    </w:p>
    <w:p>
      <w:r>
        <w:t>测试目标：验证系统在不同硬件上的兼容性</w:t>
      </w:r>
    </w:p>
    <w:p/>
    <w:p>
      <w:r>
        <w:t>测试内容：</w:t>
      </w:r>
    </w:p>
    <w:p>
      <w:pPr>
        <w:pStyle w:val="ListBullet"/>
      </w:pPr>
      <w:r>
        <w:t>不同型号相机兼容性</w:t>
      </w:r>
    </w:p>
    <w:p>
      <w:pPr>
        <w:pStyle w:val="ListBullet"/>
      </w:pPr>
      <w:r>
        <w:t>不同分辨率显示器</w:t>
      </w:r>
    </w:p>
    <w:p>
      <w:pPr>
        <w:pStyle w:val="ListBullet"/>
      </w:pPr>
      <w:r>
        <w:t>不同存储设备</w:t>
      </w:r>
    </w:p>
    <w:p>
      <w:pPr>
        <w:pStyle w:val="ListBullet"/>
      </w:pPr>
      <w:r>
        <w:t>不同网络设备</w:t>
      </w:r>
    </w:p>
    <w:p/>
    <w:p>
      <w:r>
        <w:t>测试方法：</w:t>
      </w:r>
    </w:p>
    <w:p>
      <w:pPr>
        <w:pStyle w:val="ListBullet"/>
      </w:pPr>
      <w:r>
        <w:t>硬件替换测试</w:t>
      </w:r>
    </w:p>
    <w:p>
      <w:pPr>
        <w:pStyle w:val="ListBullet"/>
      </w:pPr>
      <w:r>
        <w:t>配置变更测试</w:t>
      </w:r>
    </w:p>
    <w:p>
      <w:pPr>
        <w:pStyle w:val="ListBullet"/>
      </w:pPr>
      <w:r>
        <w:t>驱动兼容性测试</w:t>
      </w:r>
    </w:p>
    <w:p/>
    <w:p>
      <w:pPr>
        <w:pStyle w:val="Heading4"/>
      </w:pPr>
      <w:r>
        <w:t>4.3.2 软件兼容性测试</w:t>
      </w:r>
    </w:p>
    <w:p>
      <w:r>
        <w:t>测试目标：验证系统在不同软件环境的兼容性</w:t>
      </w:r>
    </w:p>
    <w:p/>
    <w:p>
      <w:r>
        <w:t>测试内容：</w:t>
      </w:r>
    </w:p>
    <w:p>
      <w:pPr>
        <w:pStyle w:val="ListBullet"/>
      </w:pPr>
      <w:r>
        <w:t>不同 Linux 发行版</w:t>
      </w:r>
    </w:p>
    <w:p>
      <w:pPr>
        <w:pStyle w:val="ListBullet"/>
      </w:pPr>
      <w:r>
        <w:t>不同库版本</w:t>
      </w:r>
    </w:p>
    <w:p>
      <w:pPr>
        <w:pStyle w:val="ListBullet"/>
      </w:pPr>
      <w:r>
        <w:t>不同配置文件格式</w:t>
      </w:r>
    </w:p>
    <w:p>
      <w:pPr>
        <w:pStyle w:val="ListBullet"/>
      </w:pPr>
      <w:r>
        <w:t>文件格式兼容性</w:t>
      </w:r>
    </w:p>
    <w:p/>
    <w:p>
      <w:r>
        <w:t>测试方法：</w:t>
      </w:r>
    </w:p>
    <w:p>
      <w:pPr>
        <w:pStyle w:val="ListBullet"/>
      </w:pPr>
      <w:r>
        <w:t>环境迁移测试</w:t>
      </w:r>
    </w:p>
    <w:p>
      <w:pPr>
        <w:pStyle w:val="ListBullet"/>
      </w:pPr>
      <w:r>
        <w:t>版本升级测试</w:t>
      </w:r>
    </w:p>
    <w:p>
      <w:pPr>
        <w:pStyle w:val="ListBullet"/>
      </w:pPr>
      <w:r>
        <w:t>配置导入导出测试</w:t>
      </w:r>
    </w:p>
    <w:p/>
    <w:p>
      <w:pPr>
        <w:pStyle w:val="Heading3"/>
      </w:pPr>
      <w:r>
        <w:t>4.4 安全性测试</w:t>
      </w:r>
    </w:p>
    <w:p/>
    <w:p>
      <w:pPr>
        <w:pStyle w:val="Heading4"/>
      </w:pPr>
      <w:r>
        <w:t>4.4.1 数据安全测试</w:t>
      </w:r>
    </w:p>
    <w:p>
      <w:r>
        <w:t>测试目标：验证数据安全保护机制</w:t>
      </w:r>
    </w:p>
    <w:p/>
    <w:p>
      <w:r>
        <w:t>测试内容：</w:t>
      </w:r>
    </w:p>
    <w:p>
      <w:pPr>
        <w:pStyle w:val="ListBullet"/>
      </w:pPr>
      <w:r>
        <w:t>敏感数据加密</w:t>
      </w:r>
    </w:p>
    <w:p>
      <w:pPr>
        <w:pStyle w:val="ListBullet"/>
      </w:pPr>
      <w:r>
        <w:t>访问权限控制</w:t>
      </w:r>
    </w:p>
    <w:p>
      <w:pPr>
        <w:pStyle w:val="ListBullet"/>
      </w:pPr>
      <w:r>
        <w:t>数据备份恢复</w:t>
      </w:r>
    </w:p>
    <w:p>
      <w:pPr>
        <w:pStyle w:val="ListBullet"/>
      </w:pPr>
      <w:r>
        <w:t>操作审计日志</w:t>
      </w:r>
    </w:p>
    <w:p/>
    <w:p>
      <w:r>
        <w:t>测试方法：</w:t>
      </w:r>
    </w:p>
    <w:p>
      <w:pPr>
        <w:pStyle w:val="ListBullet"/>
      </w:pPr>
      <w:r>
        <w:t>安全扫描工具</w:t>
      </w:r>
    </w:p>
    <w:p>
      <w:pPr>
        <w:pStyle w:val="ListBullet"/>
      </w:pPr>
      <w:r>
        <w:t>权限绕过测试</w:t>
      </w:r>
    </w:p>
    <w:p>
      <w:pPr>
        <w:pStyle w:val="ListBullet"/>
      </w:pPr>
      <w:r>
        <w:t>数据泄露测试</w:t>
      </w:r>
    </w:p>
    <w:p/>
    <w:p>
      <w:pPr>
        <w:pStyle w:val="Heading4"/>
      </w:pPr>
      <w:r>
        <w:t>4.4.2 系统安全测试</w:t>
      </w:r>
    </w:p>
    <w:p>
      <w:r>
        <w:t>测试目标：验证系统安全防护能力</w:t>
      </w:r>
    </w:p>
    <w:p/>
    <w:p>
      <w:r>
        <w:t>测试内容：</w:t>
      </w:r>
    </w:p>
    <w:p>
      <w:pPr>
        <w:pStyle w:val="ListBullet"/>
      </w:pPr>
      <w:r>
        <w:t>输入验证机制</w:t>
      </w:r>
    </w:p>
    <w:p>
      <w:pPr>
        <w:pStyle w:val="ListBullet"/>
      </w:pPr>
      <w:r>
        <w:t>缓冲区溢出防护</w:t>
      </w:r>
    </w:p>
    <w:p>
      <w:pPr>
        <w:pStyle w:val="ListBullet"/>
      </w:pPr>
      <w:r>
        <w:t>恶意文件检测</w:t>
      </w:r>
    </w:p>
    <w:p>
      <w:pPr>
        <w:pStyle w:val="ListBullet"/>
      </w:pPr>
      <w:r>
        <w:t>网络安全防护</w:t>
      </w:r>
    </w:p>
    <w:p/>
    <w:p>
      <w:r>
        <w:t>测试方法：</w:t>
      </w:r>
    </w:p>
    <w:p>
      <w:pPr>
        <w:pStyle w:val="ListBullet"/>
      </w:pPr>
      <w:r>
        <w:t>渗透测试</w:t>
      </w:r>
    </w:p>
    <w:p>
      <w:pPr>
        <w:pStyle w:val="ListBullet"/>
      </w:pPr>
      <w:r>
        <w:t>模糊测试</w:t>
      </w:r>
    </w:p>
    <w:p>
      <w:pPr>
        <w:pStyle w:val="ListBullet"/>
      </w:pPr>
      <w:r>
        <w:t>恶意输入测试</w:t>
      </w:r>
    </w:p>
    <w:p/>
    <w:p>
      <w:pPr>
        <w:pStyle w:val="Heading3"/>
      </w:pPr>
      <w:r>
        <w:t>4.5 可用性测试</w:t>
      </w:r>
    </w:p>
    <w:p/>
    <w:p>
      <w:pPr>
        <w:pStyle w:val="Heading4"/>
      </w:pPr>
      <w:r>
        <w:t>4.5.1 用户界面测试</w:t>
      </w:r>
    </w:p>
    <w:p>
      <w:r>
        <w:t>测试目标：验证用户界面的易用性</w:t>
      </w:r>
    </w:p>
    <w:p/>
    <w:p>
      <w:r>
        <w:t>测试内容：</w:t>
      </w:r>
    </w:p>
    <w:p>
      <w:pPr>
        <w:pStyle w:val="ListBullet"/>
      </w:pPr>
      <w:r>
        <w:t>界面布局合理性</w:t>
      </w:r>
    </w:p>
    <w:p>
      <w:pPr>
        <w:pStyle w:val="ListBullet"/>
      </w:pPr>
      <w:r>
        <w:t>操作流程直观性</w:t>
      </w:r>
    </w:p>
    <w:p>
      <w:pPr>
        <w:pStyle w:val="ListBullet"/>
      </w:pPr>
      <w:r>
        <w:t>错误提示清晰性</w:t>
      </w:r>
    </w:p>
    <w:p>
      <w:pPr>
        <w:pStyle w:val="ListBullet"/>
      </w:pPr>
      <w:r>
        <w:t>帮助文档完整性</w:t>
      </w:r>
    </w:p>
    <w:p/>
    <w:p>
      <w:r>
        <w:t>测试方法：</w:t>
      </w:r>
    </w:p>
    <w:p>
      <w:pPr>
        <w:pStyle w:val="ListBullet"/>
      </w:pPr>
      <w:r>
        <w:t>用户体验评估</w:t>
      </w:r>
    </w:p>
    <w:p>
      <w:pPr>
        <w:pStyle w:val="ListBullet"/>
      </w:pPr>
      <w:r>
        <w:t>任务完成度测试</w:t>
      </w:r>
    </w:p>
    <w:p>
      <w:pPr>
        <w:pStyle w:val="ListBullet"/>
      </w:pPr>
      <w:r>
        <w:t>学习曲线分析</w:t>
      </w:r>
    </w:p>
    <w:p/>
    <w:p>
      <w:pPr>
        <w:pStyle w:val="Heading4"/>
      </w:pPr>
      <w:r>
        <w:t>4.5.2 可访问性测试</w:t>
      </w:r>
    </w:p>
    <w:p>
      <w:r>
        <w:t>测试目标：验证系统的可访问性</w:t>
      </w:r>
    </w:p>
    <w:p/>
    <w:p>
      <w:r>
        <w:t>测试内容：</w:t>
      </w:r>
    </w:p>
    <w:p>
      <w:pPr>
        <w:pStyle w:val="ListBullet"/>
      </w:pPr>
      <w:r>
        <w:t>键盘导航支持</w:t>
      </w:r>
    </w:p>
    <w:p>
      <w:pPr>
        <w:pStyle w:val="ListBullet"/>
      </w:pPr>
      <w:r>
        <w:t>屏幕阅读器兼容</w:t>
      </w:r>
    </w:p>
    <w:p>
      <w:pPr>
        <w:pStyle w:val="ListBullet"/>
      </w:pPr>
      <w:r>
        <w:t>色彩对比度</w:t>
      </w:r>
    </w:p>
    <w:p>
      <w:pPr>
        <w:pStyle w:val="ListBullet"/>
      </w:pPr>
      <w:r>
        <w:t>字体大小调节</w:t>
      </w:r>
    </w:p>
    <w:p/>
    <w:p>
      <w:r>
        <w:t>测试方法：</w:t>
      </w:r>
    </w:p>
    <w:p>
      <w:pPr>
        <w:pStyle w:val="ListBullet"/>
      </w:pPr>
      <w:r>
        <w:t>无障碍测试工具</w:t>
      </w:r>
    </w:p>
    <w:p>
      <w:pPr>
        <w:pStyle w:val="ListBullet"/>
      </w:pPr>
      <w:r>
        <w:t>特殊用户群体测试</w:t>
      </w:r>
    </w:p>
    <w:p/>
    <w:p>
      <w:pPr>
        <w:pStyle w:val="Heading3"/>
      </w:pPr>
      <w:r>
        <w:t>4.6 稳定性测试</w:t>
      </w:r>
    </w:p>
    <w:p/>
    <w:p>
      <w:pPr>
        <w:pStyle w:val="Heading4"/>
      </w:pPr>
      <w:r>
        <w:t>4.6.1 长时间运行测试</w:t>
      </w:r>
    </w:p>
    <w:p>
      <w:r>
        <w:t>测试目标：验证系统长期运行稳定性</w:t>
      </w:r>
    </w:p>
    <w:p/>
    <w:p>
      <w:r>
        <w:t>测试内容：</w:t>
      </w:r>
    </w:p>
    <w:p>
      <w:pPr>
        <w:pStyle w:val="ListBullet"/>
      </w:pPr>
      <w:r>
        <w:t>24小时连续运行</w:t>
      </w:r>
    </w:p>
    <w:p>
      <w:pPr>
        <w:pStyle w:val="ListBullet"/>
      </w:pPr>
      <w:r>
        <w:t>内存泄露检测</w:t>
      </w:r>
    </w:p>
    <w:p>
      <w:pPr>
        <w:pStyle w:val="ListBullet"/>
      </w:pPr>
      <w:r>
        <w:t>资源释放验证</w:t>
      </w:r>
    </w:p>
    <w:p>
      <w:pPr>
        <w:pStyle w:val="ListBullet"/>
      </w:pPr>
      <w:r>
        <w:t>性能衰减监控</w:t>
      </w:r>
    </w:p>
    <w:p/>
    <w:p>
      <w:r>
        <w:t>测试方法：</w:t>
      </w:r>
    </w:p>
    <w:p>
      <w:pPr>
        <w:pStyle w:val="ListBullet"/>
      </w:pPr>
      <w:r>
        <w:t>自动化稳定性测试</w:t>
      </w:r>
    </w:p>
    <w:p>
      <w:pPr>
        <w:pStyle w:val="ListBullet"/>
      </w:pPr>
      <w:r>
        <w:t>内存分析工具</w:t>
      </w:r>
    </w:p>
    <w:p>
      <w:pPr>
        <w:pStyle w:val="ListBullet"/>
      </w:pPr>
      <w:r>
        <w:t>性能监控工具</w:t>
      </w:r>
    </w:p>
    <w:p/>
    <w:p>
      <w:pPr>
        <w:pStyle w:val="Heading4"/>
      </w:pPr>
      <w:r>
        <w:t>4.6.2 压力测试</w:t>
      </w:r>
    </w:p>
    <w:p>
      <w:r>
        <w:t>测试目标：验证系统在高负载下的表现</w:t>
      </w:r>
    </w:p>
    <w:p/>
    <w:p>
      <w:r>
        <w:t>测试内容：</w:t>
      </w:r>
    </w:p>
    <w:p>
      <w:pPr>
        <w:pStyle w:val="ListBullet"/>
      </w:pPr>
      <w:r>
        <w:t>最大负载测试</w:t>
      </w:r>
    </w:p>
    <w:p>
      <w:pPr>
        <w:pStyle w:val="ListBullet"/>
      </w:pPr>
      <w:r>
        <w:t>并发操作测试</w:t>
      </w:r>
    </w:p>
    <w:p>
      <w:pPr>
        <w:pStyle w:val="ListBullet"/>
      </w:pPr>
      <w:r>
        <w:t>资源耗尽测试</w:t>
      </w:r>
    </w:p>
    <w:p>
      <w:pPr>
        <w:pStyle w:val="ListBullet"/>
      </w:pPr>
      <w:r>
        <w:t>恢复能力测试</w:t>
      </w:r>
    </w:p>
    <w:p/>
    <w:p>
      <w:r>
        <w:t>测试方法：</w:t>
      </w:r>
    </w:p>
    <w:p>
      <w:pPr>
        <w:pStyle w:val="ListBullet"/>
      </w:pPr>
      <w:r>
        <w:t>压力测试工具</w:t>
      </w:r>
    </w:p>
    <w:p>
      <w:pPr>
        <w:pStyle w:val="ListBullet"/>
      </w:pPr>
      <w:r>
        <w:t>负载生成器</w:t>
      </w:r>
    </w:p>
    <w:p>
      <w:pPr>
        <w:pStyle w:val="ListBullet"/>
      </w:pPr>
      <w:r>
        <w:t>故障注入测试</w:t>
      </w:r>
    </w:p>
    <w:p/>
    <w:p>
      <w:pPr>
        <w:pStyle w:val="Heading2"/>
      </w:pPr>
      <w:r>
        <w:t>5. 测试用例设计</w:t>
      </w:r>
    </w:p>
    <w:p/>
    <w:p>
      <w:pPr>
        <w:pStyle w:val="Heading3"/>
      </w:pPr>
      <w:r>
        <w:t>5.1 测试用例分类</w:t>
      </w:r>
    </w:p>
    <w:p>
      <w:pPr>
        <w:pStyle w:val="ListBullet"/>
      </w:pPr>
      <w:r>
        <w:t>P0 级别：核心功能，必须通过</w:t>
      </w:r>
    </w:p>
    <w:p>
      <w:pPr>
        <w:pStyle w:val="ListBullet"/>
      </w:pPr>
      <w:r>
        <w:t>P1 级别：重要功能，优先测试</w:t>
      </w:r>
    </w:p>
    <w:p>
      <w:pPr>
        <w:pStyle w:val="ListBullet"/>
      </w:pPr>
      <w:r>
        <w:t>P2 级别：一般功能，常规测试</w:t>
      </w:r>
    </w:p>
    <w:p>
      <w:pPr>
        <w:pStyle w:val="ListBullet"/>
      </w:pPr>
      <w:r>
        <w:t>P3 级别：边缘功能，时间允许时测试</w:t>
      </w:r>
    </w:p>
    <w:p/>
    <w:p>
      <w:pPr>
        <w:pStyle w:val="Heading3"/>
      </w:pPr>
      <w:r>
        <w:t>5.2 测试用例模板</w:t>
      </w:r>
    </w:p>
    <w:p>
      <w:r>
        <w:t>测试用例ID：TC_XXX_001</w:t>
      </w:r>
    </w:p>
    <w:p>
      <w:r>
        <w:t>测试用例名称：相机连接功能测试</w:t>
      </w:r>
    </w:p>
    <w:p>
      <w:r>
        <w:t>优先级：P0</w:t>
      </w:r>
    </w:p>
    <w:p>
      <w:r>
        <w:t>前置条件：系统已启动，相机已连接</w:t>
      </w:r>
    </w:p>
    <w:p>
      <w:r>
        <w:t>测试步骤：</w:t>
      </w:r>
    </w:p>
    <w:p>
      <w:pPr>
        <w:pStyle w:val="ListNumber"/>
      </w:pPr>
      <w:r>
        <w:t>启动应用程序</w:t>
      </w:r>
    </w:p>
    <w:p>
      <w:pPr>
        <w:pStyle w:val="ListNumber"/>
      </w:pPr>
      <w:r>
        <w:t>点击"连接相机"按钮</w:t>
      </w:r>
    </w:p>
    <w:p>
      <w:pPr>
        <w:pStyle w:val="ListNumber"/>
      </w:pPr>
      <w:r>
        <w:t>选择左相机设备</w:t>
      </w:r>
    </w:p>
    <w:p>
      <w:pPr>
        <w:pStyle w:val="ListNumber"/>
      </w:pPr>
      <w:r>
        <w:t>选择右相机设备</w:t>
      </w:r>
    </w:p>
    <w:p>
      <w:pPr>
        <w:pStyle w:val="ListNumber"/>
      </w:pPr>
      <w:r>
        <w:t>点击"确认连接"</w:t>
      </w:r>
    </w:p>
    <w:p>
      <w:r>
        <w:t>预期结果：</w:t>
      </w:r>
    </w:p>
    <w:p>
      <w:pPr>
        <w:pStyle w:val="ListNumber"/>
      </w:pPr>
      <w:r>
        <w:t>相机连接成功</w:t>
      </w:r>
    </w:p>
    <w:p>
      <w:pPr>
        <w:pStyle w:val="ListNumber"/>
      </w:pPr>
      <w:r>
        <w:t>状态栏显示"相机已连接"</w:t>
      </w:r>
    </w:p>
    <w:p>
      <w:pPr>
        <w:pStyle w:val="ListNumber"/>
      </w:pPr>
      <w:r>
        <w:t>实时图像正常显示</w:t>
      </w:r>
    </w:p>
    <w:p>
      <w:r>
        <w:t>测试数据：标准USB相机设备</w:t>
      </w:r>
    </w:p>
    <w:p>
      <w:r>
        <w:t>备注：测试不同型号相机</w:t>
      </w:r>
    </w:p>
    <w:p/>
    <w:p>
      <w:pPr>
        <w:pStyle w:val="Heading3"/>
      </w:pPr>
      <w:r>
        <w:t>5.3 核心测试用例</w:t>
      </w:r>
    </w:p>
    <w:p/>
    <w:p>
      <w:pPr>
        <w:pStyle w:val="Heading4"/>
      </w:pPr>
      <w:r>
        <w:t>5.3.1 相机功能测试用例</w:t>
      </w:r>
    </w:p>
    <w:p>
      <w:pPr>
        <w:pStyle w:val="ListBullet"/>
      </w:pPr>
      <w:r>
        <w:t>TC_CAM_001：相机设备发现测试</w:t>
      </w:r>
    </w:p>
    <w:p>
      <w:pPr>
        <w:pStyle w:val="ListBullet"/>
      </w:pPr>
      <w:r>
        <w:t>TC_CAM_002：相机连接断开测试</w:t>
      </w:r>
    </w:p>
    <w:p>
      <w:pPr>
        <w:pStyle w:val="ListBullet"/>
      </w:pPr>
      <w:r>
        <w:t>TC_CAM_003：相机参数设置测试</w:t>
      </w:r>
    </w:p>
    <w:p>
      <w:pPr>
        <w:pStyle w:val="ListBullet"/>
      </w:pPr>
      <w:r>
        <w:t>TC_CAM_004：双目同步测试</w:t>
      </w:r>
    </w:p>
    <w:p>
      <w:pPr>
        <w:pStyle w:val="ListBullet"/>
      </w:pPr>
      <w:r>
        <w:t>TC_CAM_005：相机异常恢复测试</w:t>
      </w:r>
    </w:p>
    <w:p/>
    <w:p>
      <w:pPr>
        <w:pStyle w:val="Heading4"/>
      </w:pPr>
      <w:r>
        <w:t>5.3.2 立体视觉测试用例</w:t>
      </w:r>
    </w:p>
    <w:p>
      <w:pPr>
        <w:pStyle w:val="ListBullet"/>
      </w:pPr>
      <w:r>
        <w:t>TC_STE_001：图像预处理测试</w:t>
      </w:r>
    </w:p>
    <w:p>
      <w:pPr>
        <w:pStyle w:val="ListBullet"/>
      </w:pPr>
      <w:r>
        <w:t>TC_STE_002：BM算法立体匹配测试</w:t>
      </w:r>
    </w:p>
    <w:p>
      <w:pPr>
        <w:pStyle w:val="ListBullet"/>
      </w:pPr>
      <w:r>
        <w:t>TC_STE_003：SGBM算法立体匹配测试</w:t>
      </w:r>
    </w:p>
    <w:p>
      <w:pPr>
        <w:pStyle w:val="ListBullet"/>
      </w:pPr>
      <w:r>
        <w:t>TC_STE_004：深度图生成测试</w:t>
      </w:r>
    </w:p>
    <w:p>
      <w:pPr>
        <w:pStyle w:val="ListBullet"/>
      </w:pPr>
      <w:r>
        <w:t>TC_STE_005：算法性能对比测试</w:t>
      </w:r>
    </w:p>
    <w:p/>
    <w:p>
      <w:pPr>
        <w:pStyle w:val="Heading4"/>
      </w:pPr>
      <w:r>
        <w:t>5.3.3 测量功能测试用例</w:t>
      </w:r>
    </w:p>
    <w:p>
      <w:pPr>
        <w:pStyle w:val="ListBullet"/>
      </w:pPr>
      <w:r>
        <w:t>TC_MEA_001：距离测量精度测试</w:t>
      </w:r>
    </w:p>
    <w:p>
      <w:pPr>
        <w:pStyle w:val="ListBullet"/>
      </w:pPr>
      <w:r>
        <w:t>TC_MEA_002：面积测量精度测试</w:t>
      </w:r>
    </w:p>
    <w:p>
      <w:pPr>
        <w:pStyle w:val="ListBullet"/>
      </w:pPr>
      <w:r>
        <w:t>TC_MEA_003：角度测量精度测试</w:t>
      </w:r>
    </w:p>
    <w:p>
      <w:pPr>
        <w:pStyle w:val="ListBullet"/>
      </w:pPr>
      <w:r>
        <w:t>TC_MEA_004：测量工具交互测试</w:t>
      </w:r>
    </w:p>
    <w:p>
      <w:pPr>
        <w:pStyle w:val="ListBullet"/>
      </w:pPr>
      <w:r>
        <w:t>TC_MEA_005：测量结果保存测试</w:t>
      </w:r>
    </w:p>
    <w:p/>
    <w:p>
      <w:pPr>
        <w:pStyle w:val="Heading2"/>
      </w:pPr>
      <w:r>
        <w:t>6. 测试执行计划</w:t>
      </w:r>
    </w:p>
    <w:p/>
    <w:p>
      <w:pPr>
        <w:pStyle w:val="Heading3"/>
      </w:pPr>
      <w:r>
        <w:t>6.1 测试阶段划分</w:t>
      </w:r>
    </w:p>
    <w:p/>
    <w:p>
      <w:pPr>
        <w:pStyle w:val="Heading4"/>
      </w:pPr>
      <w:r>
        <w:t>6.1.1 第一阶段：单元测试（2周）</w:t>
      </w:r>
    </w:p>
    <w:p>
      <w:pPr>
        <w:pStyle w:val="ListBullet"/>
      </w:pPr>
      <w:r>
        <w:t>时间：开发完成后立即开始</w:t>
      </w:r>
    </w:p>
    <w:p>
      <w:pPr>
        <w:pStyle w:val="ListBullet"/>
      </w:pPr>
      <w:r>
        <w:t>负责人：开发团队</w:t>
      </w:r>
    </w:p>
    <w:p>
      <w:pPr>
        <w:pStyle w:val="ListBullet"/>
      </w:pPr>
      <w:r>
        <w:t>内容：</w:t>
      </w:r>
    </w:p>
    <w:p>
      <w:pPr>
        <w:pStyle w:val="ListBullet"/>
      </w:pPr>
      <w:r>
        <w:t>核心算法单元测试</w:t>
      </w:r>
    </w:p>
    <w:p>
      <w:pPr>
        <w:pStyle w:val="ListBullet"/>
      </w:pPr>
      <w:r>
        <w:t>工具类函数测试</w:t>
      </w:r>
    </w:p>
    <w:p>
      <w:pPr>
        <w:pStyle w:val="ListBullet"/>
      </w:pPr>
      <w:r>
        <w:t>数据结构测试</w:t>
      </w:r>
    </w:p>
    <w:p>
      <w:pPr>
        <w:pStyle w:val="ListBullet"/>
      </w:pPr>
      <w:r>
        <w:t>异常处理测试</w:t>
      </w:r>
    </w:p>
    <w:p>
      <w:pPr>
        <w:pStyle w:val="ListBullet"/>
      </w:pPr>
      <w:r>
        <w:t>目标：单元测试覆盖率 ≥ 90%</w:t>
      </w:r>
    </w:p>
    <w:p/>
    <w:p>
      <w:pPr>
        <w:pStyle w:val="Heading4"/>
      </w:pPr>
      <w:r>
        <w:t>6.1.2 第二阶段：集成测试（3周）</w:t>
      </w:r>
    </w:p>
    <w:p>
      <w:pPr>
        <w:pStyle w:val="ListBullet"/>
      </w:pPr>
      <w:r>
        <w:t>时间：模块集成完成后</w:t>
      </w:r>
    </w:p>
    <w:p>
      <w:pPr>
        <w:pStyle w:val="ListBullet"/>
      </w:pPr>
      <w:r>
        <w:t>负责人：测试团队</w:t>
      </w:r>
    </w:p>
    <w:p>
      <w:pPr>
        <w:pStyle w:val="ListBullet"/>
      </w:pPr>
      <w:r>
        <w:t>内容：</w:t>
      </w:r>
    </w:p>
    <w:p>
      <w:pPr>
        <w:pStyle w:val="ListBullet"/>
      </w:pPr>
      <w:r>
        <w:t>模块间接口测试</w:t>
      </w:r>
    </w:p>
    <w:p>
      <w:pPr>
        <w:pStyle w:val="ListBullet"/>
      </w:pPr>
      <w:r>
        <w:t>数据流测试</w:t>
      </w:r>
    </w:p>
    <w:p>
      <w:pPr>
        <w:pStyle w:val="ListBullet"/>
      </w:pPr>
      <w:r>
        <w:t>配置管理测试</w:t>
      </w:r>
    </w:p>
    <w:p>
      <w:pPr>
        <w:pStyle w:val="ListBullet"/>
      </w:pPr>
      <w:r>
        <w:t>错误传播测试</w:t>
      </w:r>
    </w:p>
    <w:p>
      <w:pPr>
        <w:pStyle w:val="ListBullet"/>
      </w:pPr>
      <w:r>
        <w:t>目标：集成测试通过率 ≥ 95%</w:t>
      </w:r>
    </w:p>
    <w:p/>
    <w:p>
      <w:pPr>
        <w:pStyle w:val="Heading4"/>
      </w:pPr>
      <w:r>
        <w:t>6.1.3 第三阶段：系统测试（4周）</w:t>
      </w:r>
    </w:p>
    <w:p>
      <w:pPr>
        <w:pStyle w:val="ListBullet"/>
      </w:pPr>
      <w:r>
        <w:t>时间：系统集成完成后</w:t>
      </w:r>
    </w:p>
    <w:p>
      <w:pPr>
        <w:pStyle w:val="ListBullet"/>
      </w:pPr>
      <w:r>
        <w:t>负责人：测试团队</w:t>
      </w:r>
    </w:p>
    <w:p>
      <w:pPr>
        <w:pStyle w:val="ListBullet"/>
      </w:pPr>
      <w:r>
        <w:t>内容：</w:t>
      </w:r>
    </w:p>
    <w:p>
      <w:pPr>
        <w:pStyle w:val="ListBullet"/>
      </w:pPr>
      <w:r>
        <w:t>功能完整性测试</w:t>
      </w:r>
    </w:p>
    <w:p>
      <w:pPr>
        <w:pStyle w:val="ListBullet"/>
      </w:pPr>
      <w:r>
        <w:t>性能基准测试</w:t>
      </w:r>
    </w:p>
    <w:p>
      <w:pPr>
        <w:pStyle w:val="ListBullet"/>
      </w:pPr>
      <w:r>
        <w:t>兼容性测试</w:t>
      </w:r>
    </w:p>
    <w:p>
      <w:pPr>
        <w:pStyle w:val="ListBullet"/>
      </w:pPr>
      <w:r>
        <w:t>安全性测试</w:t>
      </w:r>
    </w:p>
    <w:p>
      <w:pPr>
        <w:pStyle w:val="ListBullet"/>
      </w:pPr>
      <w:r>
        <w:t>目标：系统测试通过率 ≥ 95%</w:t>
      </w:r>
    </w:p>
    <w:p/>
    <w:p>
      <w:pPr>
        <w:pStyle w:val="Heading4"/>
      </w:pPr>
      <w:r>
        <w:t>6.1.4 第四阶段：验收测试（2周）</w:t>
      </w:r>
    </w:p>
    <w:p>
      <w:pPr>
        <w:pStyle w:val="ListBullet"/>
      </w:pPr>
      <w:r>
        <w:t>时间：系统测试完成后</w:t>
      </w:r>
    </w:p>
    <w:p>
      <w:pPr>
        <w:pStyle w:val="ListBullet"/>
      </w:pPr>
      <w:r>
        <w:t>负责人：用户和测试团队</w:t>
      </w:r>
    </w:p>
    <w:p>
      <w:pPr>
        <w:pStyle w:val="ListBullet"/>
      </w:pPr>
      <w:r>
        <w:t>内容：</w:t>
      </w:r>
    </w:p>
    <w:p>
      <w:pPr>
        <w:pStyle w:val="ListBullet"/>
      </w:pPr>
      <w:r>
        <w:t>用户场景测试</w:t>
      </w:r>
    </w:p>
    <w:p>
      <w:pPr>
        <w:pStyle w:val="ListBullet"/>
      </w:pPr>
      <w:r>
        <w:t>可用性测试</w:t>
      </w:r>
    </w:p>
    <w:p>
      <w:pPr>
        <w:pStyle w:val="ListBullet"/>
      </w:pPr>
      <w:r>
        <w:t>最终性能验证</w:t>
      </w:r>
    </w:p>
    <w:p>
      <w:pPr>
        <w:pStyle w:val="ListBullet"/>
      </w:pPr>
      <w:r>
        <w:t>文档验证</w:t>
      </w:r>
    </w:p>
    <w:p>
      <w:pPr>
        <w:pStyle w:val="ListBullet"/>
      </w:pPr>
      <w:r>
        <w:t>目标：用户验收通过</w:t>
      </w:r>
    </w:p>
    <w:p/>
    <w:p>
      <w:pPr>
        <w:pStyle w:val="Heading3"/>
      </w:pPr>
      <w:r>
        <w:t>6.2 测试进度安排</w:t>
      </w:r>
    </w:p>
    <w:p/>
    <w:p>
      <w:r>
        <w:t>| 阶段 | 开始时间 | 结束时间 | 持续时间 | 里程碑 |</w:t>
      </w:r>
    </w:p>
    <w:p>
      <w:r>
        <w:t>|------|----------|----------|----------|--------|</w:t>
      </w:r>
    </w:p>
    <w:p>
      <w:r>
        <w:t>| 单元测试 | Week 1 | Week 2 | 2周 | 单元测试完成 |</w:t>
      </w:r>
    </w:p>
    <w:p>
      <w:r>
        <w:t>| 集成测试 | Week 3 | Week 5 | 3周 | 集成测试完成 |</w:t>
      </w:r>
    </w:p>
    <w:p>
      <w:r>
        <w:t>| 系统测试 | Week 6 | Week 9 | 4周 | 系统测试完成 |</w:t>
      </w:r>
    </w:p>
    <w:p>
      <w:r>
        <w:t>| 验收测试 | Week 10 | Week 11 | 2周 | 验收测试通过 |</w:t>
      </w:r>
    </w:p>
    <w:p>
      <w:r>
        <w:t>| 缺陷修复 | Week 12 | Week 13 | 2周 | 产品发布 |</w:t>
      </w:r>
    </w:p>
    <w:p/>
    <w:p>
      <w:pPr>
        <w:pStyle w:val="Heading3"/>
      </w:pPr>
      <w:r>
        <w:t>6.3 测试资源分配</w:t>
      </w:r>
    </w:p>
    <w:p/>
    <w:p>
      <w:pPr>
        <w:pStyle w:val="Heading4"/>
      </w:pPr>
      <w:r>
        <w:t>6.3.1 人力资源</w:t>
      </w:r>
    </w:p>
    <w:p>
      <w:pPr>
        <w:pStyle w:val="ListBullet"/>
      </w:pPr>
      <w:r>
        <w:t>测试经理：1人，全程参与</w:t>
      </w:r>
    </w:p>
    <w:p>
      <w:pPr>
        <w:pStyle w:val="ListBullet"/>
      </w:pPr>
      <w:r>
        <w:t>功能测试工程师：2人，主要负责功能测试</w:t>
      </w:r>
    </w:p>
    <w:p>
      <w:pPr>
        <w:pStyle w:val="ListBullet"/>
      </w:pPr>
      <w:r>
        <w:t>性能测试工程师：1人，负责性能和稳定性测试</w:t>
      </w:r>
    </w:p>
    <w:p>
      <w:pPr>
        <w:pStyle w:val="ListBullet"/>
      </w:pPr>
      <w:r>
        <w:t>自动化测试工程师：1人，负责自动化测试框架</w:t>
      </w:r>
    </w:p>
    <w:p/>
    <w:p>
      <w:pPr>
        <w:pStyle w:val="Heading4"/>
      </w:pPr>
      <w:r>
        <w:t>6.3.2 硬件资源</w:t>
      </w:r>
    </w:p>
    <w:p>
      <w:pPr>
        <w:pStyle w:val="ListBullet"/>
      </w:pPr>
      <w:r>
        <w:t>测试主机：3台（不同配置）</w:t>
      </w:r>
    </w:p>
    <w:p>
      <w:pPr>
        <w:pStyle w:val="ListBullet"/>
      </w:pPr>
      <w:r>
        <w:t>测试相机：6套（不同型号）</w:t>
      </w:r>
    </w:p>
    <w:p>
      <w:pPr>
        <w:pStyle w:val="ListBullet"/>
      </w:pPr>
      <w:r>
        <w:t>测试样品：标准件、复杂件各10套</w:t>
      </w:r>
    </w:p>
    <w:p>
      <w:pPr>
        <w:pStyle w:val="ListBullet"/>
      </w:pPr>
      <w:r>
        <w:t>网络设备：路由器、交换机各1台</w:t>
      </w:r>
    </w:p>
    <w:p/>
    <w:p>
      <w:pPr>
        <w:pStyle w:val="Heading4"/>
      </w:pPr>
      <w:r>
        <w:t>6.3.3 软件资源</w:t>
      </w:r>
    </w:p>
    <w:p>
      <w:pPr>
        <w:pStyle w:val="ListBullet"/>
      </w:pPr>
      <w:r>
        <w:t>测试管理工具：TestLink</w:t>
      </w:r>
    </w:p>
    <w:p>
      <w:pPr>
        <w:pStyle w:val="ListBullet"/>
      </w:pPr>
      <w:r>
        <w:t>缺陷管理工具：Jira</w:t>
      </w:r>
    </w:p>
    <w:p>
      <w:pPr>
        <w:pStyle w:val="ListBullet"/>
      </w:pPr>
      <w:r>
        <w:t>自动化测试框架：自研框架</w:t>
      </w:r>
    </w:p>
    <w:p>
      <w:pPr>
        <w:pStyle w:val="ListBullet"/>
      </w:pPr>
      <w:r>
        <w:t>性能测试工具：自研工具</w:t>
      </w:r>
    </w:p>
    <w:p/>
    <w:p>
      <w:pPr>
        <w:pStyle w:val="Heading2"/>
      </w:pPr>
      <w:r>
        <w:t>7. 缺陷管理</w:t>
      </w:r>
    </w:p>
    <w:p/>
    <w:p>
      <w:pPr>
        <w:pStyle w:val="Heading3"/>
      </w:pPr>
      <w:r>
        <w:t>7.1 缺陷分级</w:t>
      </w:r>
    </w:p>
    <w:p/>
    <w:p>
      <w:pPr>
        <w:pStyle w:val="Heading4"/>
      </w:pPr>
      <w:r>
        <w:t>7.1.1 严重级别</w:t>
      </w:r>
    </w:p>
    <w:p>
      <w:pPr>
        <w:pStyle w:val="ListBullet"/>
      </w:pPr>
      <w:r>
        <w:t>致命（Critical）：系统崩溃、数据丢失、安全漏洞</w:t>
      </w:r>
    </w:p>
    <w:p>
      <w:pPr>
        <w:pStyle w:val="ListBullet"/>
      </w:pPr>
      <w:r>
        <w:t>严重（Major）：主要功能无法使用、性能严重下降</w:t>
      </w:r>
    </w:p>
    <w:p>
      <w:pPr>
        <w:pStyle w:val="ListBullet"/>
      </w:pPr>
      <w:r>
        <w:t>一般（Minor）：次要功能异常、界面问题</w:t>
      </w:r>
    </w:p>
    <w:p>
      <w:pPr>
        <w:pStyle w:val="ListBullet"/>
      </w:pPr>
      <w:r>
        <w:t>轻微（Trivial）：文档错误、建议改进</w:t>
      </w:r>
    </w:p>
    <w:p/>
    <w:p>
      <w:pPr>
        <w:pStyle w:val="Heading4"/>
      </w:pPr>
      <w:r>
        <w:t>7.1.2 优先级别</w:t>
      </w:r>
    </w:p>
    <w:p>
      <w:pPr>
        <w:pStyle w:val="ListBullet"/>
      </w:pPr>
      <w:r>
        <w:t>紧急（Urgent）：立即修复</w:t>
      </w:r>
    </w:p>
    <w:p>
      <w:pPr>
        <w:pStyle w:val="ListBullet"/>
      </w:pPr>
      <w:r>
        <w:t>高（High）：当前版本必须修复</w:t>
      </w:r>
    </w:p>
    <w:p>
      <w:pPr>
        <w:pStyle w:val="ListBullet"/>
      </w:pPr>
      <w:r>
        <w:t>中（Medium）：下个版本修复</w:t>
      </w:r>
    </w:p>
    <w:p>
      <w:pPr>
        <w:pStyle w:val="ListBullet"/>
      </w:pPr>
      <w:r>
        <w:t>低（Low）：有时间再修复</w:t>
      </w:r>
    </w:p>
    <w:p/>
    <w:p>
      <w:pPr>
        <w:pStyle w:val="Heading3"/>
      </w:pPr>
      <w:r>
        <w:t>7.2 缺陷处理流程</w:t>
      </w:r>
    </w:p>
    <w:p>
      <w:pPr>
        <w:pStyle w:val="ListNumber"/>
      </w:pPr>
      <w:r>
        <w:t>缺陷发现：测试人员发现并记录缺陷</w:t>
      </w:r>
    </w:p>
    <w:p>
      <w:pPr>
        <w:pStyle w:val="ListNumber"/>
      </w:pPr>
      <w:r>
        <w:t>缺陷分析：测试经理分析缺陷级别和优先级</w:t>
      </w:r>
    </w:p>
    <w:p>
      <w:pPr>
        <w:pStyle w:val="ListNumber"/>
      </w:pPr>
      <w:r>
        <w:t>缺陷分配：分配给相应开发人员</w:t>
      </w:r>
    </w:p>
    <w:p>
      <w:pPr>
        <w:pStyle w:val="ListNumber"/>
      </w:pPr>
      <w:r>
        <w:t>缺陷修复：开发人员修复缺陷</w:t>
      </w:r>
    </w:p>
    <w:p>
      <w:pPr>
        <w:pStyle w:val="ListNumber"/>
      </w:pPr>
      <w:r>
        <w:t>缺陷验证：测试人员验证修复效果</w:t>
      </w:r>
    </w:p>
    <w:p>
      <w:pPr>
        <w:pStyle w:val="ListNumber"/>
      </w:pPr>
      <w:r>
        <w:t>缺陷关闭：确认修复后关闭缺陷</w:t>
      </w:r>
    </w:p>
    <w:p/>
    <w:p>
      <w:pPr>
        <w:pStyle w:val="Heading3"/>
      </w:pPr>
      <w:r>
        <w:t>7.3 缺陷报告模板</w:t>
      </w:r>
    </w:p>
    <w:p>
      <w:r>
        <w:t>缺陷ID：BUG_XXX_001</w:t>
      </w:r>
    </w:p>
    <w:p>
      <w:r>
        <w:t>缺陷标题：相机连接失败</w:t>
      </w:r>
    </w:p>
    <w:p>
      <w:r>
        <w:t>发现人：张三</w:t>
      </w:r>
    </w:p>
    <w:p>
      <w:r>
        <w:t>发现时间：2024-08-04 10:30</w:t>
      </w:r>
    </w:p>
    <w:p>
      <w:r>
        <w:t>严重级别：严重</w:t>
      </w:r>
    </w:p>
    <w:p>
      <w:r>
        <w:t>优先级别：高</w:t>
      </w:r>
    </w:p>
    <w:p>
      <w:r>
        <w:t>所属模块：相机管理</w:t>
      </w:r>
    </w:p>
    <w:p>
      <w:r>
        <w:t>测试环境：Ubuntu 20.04 + RK3588</w:t>
      </w:r>
    </w:p>
    <w:p>
      <w:r>
        <w:t>重现步骤：</w:t>
      </w:r>
    </w:p>
    <w:p>
      <w:pPr>
        <w:pStyle w:val="ListNumber"/>
      </w:pPr>
      <w:r>
        <w:t>启动应用程序</w:t>
      </w:r>
    </w:p>
    <w:p>
      <w:pPr>
        <w:pStyle w:val="ListNumber"/>
      </w:pPr>
      <w:r>
        <w:t>连接USB相机</w:t>
      </w:r>
    </w:p>
    <w:p>
      <w:pPr>
        <w:pStyle w:val="ListNumber"/>
      </w:pPr>
      <w:r>
        <w:t>点击"连接相机"按钮</w:t>
      </w:r>
    </w:p>
    <w:p>
      <w:r>
        <w:t>实际结果：连接失败，提示"设备不存在"</w:t>
      </w:r>
    </w:p>
    <w:p>
      <w:r>
        <w:t>预期结果：连接成功，显示实时图像</w:t>
      </w:r>
    </w:p>
    <w:p>
      <w:r>
        <w:t>附件：错误截图、日志文件</w:t>
      </w:r>
    </w:p>
    <w:p/>
    <w:p>
      <w:pPr>
        <w:pStyle w:val="Heading2"/>
      </w:pPr>
      <w:r>
        <w:t>8. 测试报告</w:t>
      </w:r>
    </w:p>
    <w:p/>
    <w:p>
      <w:pPr>
        <w:pStyle w:val="Heading3"/>
      </w:pPr>
      <w:r>
        <w:t>8.1 测试报告类型</w:t>
      </w:r>
    </w:p>
    <w:p>
      <w:pPr>
        <w:pStyle w:val="ListBullet"/>
      </w:pPr>
      <w:r>
        <w:t>日报告：每日测试进度和问题</w:t>
      </w:r>
    </w:p>
    <w:p>
      <w:pPr>
        <w:pStyle w:val="ListBullet"/>
      </w:pPr>
      <w:r>
        <w:t>周报告：周测试总结和计划</w:t>
      </w:r>
    </w:p>
    <w:p>
      <w:pPr>
        <w:pStyle w:val="ListBullet"/>
      </w:pPr>
      <w:r>
        <w:t>阶段报告：测试阶段完成报告</w:t>
      </w:r>
    </w:p>
    <w:p>
      <w:pPr>
        <w:pStyle w:val="ListBullet"/>
      </w:pPr>
      <w:r>
        <w:t>最终报告：项目测试总结报告</w:t>
      </w:r>
    </w:p>
    <w:p/>
    <w:p>
      <w:pPr>
        <w:pStyle w:val="Heading3"/>
      </w:pPr>
      <w:r>
        <w:t>8.2 测试指标统计</w:t>
      </w:r>
    </w:p>
    <w:p>
      <w:pPr>
        <w:pStyle w:val="ListBullet"/>
      </w:pPr>
      <w:r>
        <w:t>测试用例执行率：已执行用例数 / 计划用例数</w:t>
      </w:r>
    </w:p>
    <w:p>
      <w:pPr>
        <w:pStyle w:val="ListBullet"/>
      </w:pPr>
      <w:r>
        <w:t>测试用例通过率：通过用例数 / 已执行用例数</w:t>
      </w:r>
    </w:p>
    <w:p>
      <w:pPr>
        <w:pStyle w:val="ListBullet"/>
      </w:pPr>
      <w:r>
        <w:t>缺陷发现率：发现缺陷数 / 测试用例数</w:t>
      </w:r>
    </w:p>
    <w:p>
      <w:pPr>
        <w:pStyle w:val="ListBullet"/>
      </w:pPr>
      <w:r>
        <w:t>缺陷修复率：已修复缺陷数 / 发现缺陷数</w:t>
      </w:r>
    </w:p>
    <w:p>
      <w:pPr>
        <w:pStyle w:val="ListBullet"/>
      </w:pPr>
      <w:r>
        <w:t>代码覆盖率：测试覆盖代码行数 / 总代码行数</w:t>
      </w:r>
    </w:p>
    <w:p/>
    <w:p>
      <w:pPr>
        <w:pStyle w:val="Heading3"/>
      </w:pPr>
      <w:r>
        <w:t>8.3 质量评估标准</w:t>
      </w:r>
    </w:p>
    <w:p>
      <w:pPr>
        <w:pStyle w:val="ListBullet"/>
      </w:pPr>
      <w:r>
        <w:t>功能质量：功能测试通过率 ≥ 95%</w:t>
      </w:r>
    </w:p>
    <w:p>
      <w:pPr>
        <w:pStyle w:val="ListBullet"/>
      </w:pPr>
      <w:r>
        <w:t>性能质量：性能指标达标率 ≥ 90%</w:t>
      </w:r>
    </w:p>
    <w:p>
      <w:pPr>
        <w:pStyle w:val="ListBullet"/>
      </w:pPr>
      <w:r>
        <w:t>稳定性质量：稳定性测试通过率 ≥ 95%</w:t>
      </w:r>
    </w:p>
    <w:p>
      <w:pPr>
        <w:pStyle w:val="ListBullet"/>
      </w:pPr>
      <w:r>
        <w:t>安全性质量：安全测试通过率 = 100%</w:t>
      </w:r>
    </w:p>
    <w:p>
      <w:pPr>
        <w:pStyle w:val="ListBullet"/>
      </w:pPr>
      <w:r>
        <w:t>可用性质量：用户满意度 ≥ 85%</w:t>
      </w:r>
    </w:p>
    <w:p/>
    <w:p>
      <w:pPr>
        <w:pStyle w:val="Heading2"/>
      </w:pPr>
      <w:r>
        <w:t>9. 风险管理</w:t>
      </w:r>
    </w:p>
    <w:p/>
    <w:p>
      <w:pPr>
        <w:pStyle w:val="Heading3"/>
      </w:pPr>
      <w:r>
        <w:t>9.1 测试风险识别</w:t>
      </w:r>
    </w:p>
    <w:p>
      <w:pPr>
        <w:pStyle w:val="ListBullet"/>
      </w:pPr>
      <w:r>
        <w:t>技术风险：新技术学习成本、技术难点</w:t>
      </w:r>
    </w:p>
    <w:p>
      <w:pPr>
        <w:pStyle w:val="ListBullet"/>
      </w:pPr>
      <w:r>
        <w:t>资源风险：人力不足、设备不够</w:t>
      </w:r>
    </w:p>
    <w:p>
      <w:pPr>
        <w:pStyle w:val="ListBullet"/>
      </w:pPr>
      <w:r>
        <w:t>进度风险：开发延期、测试时间压缩</w:t>
      </w:r>
    </w:p>
    <w:p>
      <w:pPr>
        <w:pStyle w:val="ListBullet"/>
      </w:pPr>
      <w:r>
        <w:t>质量风险：需求变更、质量标准提高</w:t>
      </w:r>
    </w:p>
    <w:p/>
    <w:p>
      <w:pPr>
        <w:pStyle w:val="Heading3"/>
      </w:pPr>
      <w:r>
        <w:t>9.2 风险应对策略</w:t>
      </w:r>
    </w:p>
    <w:p>
      <w:pPr>
        <w:pStyle w:val="ListBullet"/>
      </w:pPr>
      <w:r>
        <w:t>技术风险：提前技术调研、专家咨询</w:t>
      </w:r>
    </w:p>
    <w:p>
      <w:pPr>
        <w:pStyle w:val="ListBullet"/>
      </w:pPr>
      <w:r>
        <w:t>资源风险：资源预留、外部支持</w:t>
      </w:r>
    </w:p>
    <w:p>
      <w:pPr>
        <w:pStyle w:val="ListBullet"/>
      </w:pPr>
      <w:r>
        <w:t>进度风险：并行测试、优先级调整</w:t>
      </w:r>
    </w:p>
    <w:p>
      <w:pPr>
        <w:pStyle w:val="ListBullet"/>
      </w:pPr>
      <w:r>
        <w:t>质量风险：需求冻结、标准明确</w:t>
      </w:r>
    </w:p>
    <w:p/>
    <w:p>
      <w:pPr>
        <w:pStyle w:val="Heading3"/>
      </w:pPr>
      <w:r>
        <w:t>9.3 应急预案</w:t>
      </w:r>
    </w:p>
    <w:p>
      <w:pPr>
        <w:pStyle w:val="ListBullet"/>
      </w:pPr>
      <w:r>
        <w:t>关键缺陷：紧急修复流程、回归测试</w:t>
      </w:r>
    </w:p>
    <w:p>
      <w:pPr>
        <w:pStyle w:val="ListBullet"/>
      </w:pPr>
      <w:r>
        <w:t>环境故障：备用环境、快速恢复</w:t>
      </w:r>
    </w:p>
    <w:p>
      <w:pPr>
        <w:pStyle w:val="ListBullet"/>
      </w:pPr>
      <w:r>
        <w:t>人员变动：知识传递、快速补充</w:t>
      </w:r>
    </w:p>
    <w:p>
      <w:pPr>
        <w:pStyle w:val="ListBullet"/>
      </w:pPr>
      <w:r>
        <w:t>进度延误：加班加点、范围调整</w:t>
      </w:r>
    </w:p>
    <w:p/>
    <w:p>
      <w:pPr>
        <w:pStyle w:val="Heading2"/>
      </w:pPr>
      <w:r>
        <w:t>10. 总结</w:t>
      </w:r>
    </w:p>
    <w:p/>
    <w:p>
      <w:pPr>
        <w:pStyle w:val="Heading3"/>
      </w:pPr>
      <w:r>
        <w:t>10.1 测试计划要点</w:t>
      </w:r>
    </w:p>
    <w:p>
      <w:pPr>
        <w:pStyle w:val="ListBullet"/>
      </w:pPr>
      <w:r>
        <w:t>全面覆盖功能、性能、兼容性、安全性等各个方面</w:t>
      </w:r>
    </w:p>
    <w:p>
      <w:pPr>
        <w:pStyle w:val="ListBullet"/>
      </w:pPr>
      <w:r>
        <w:t>分阶段执行，确保测试质量和进度</w:t>
      </w:r>
    </w:p>
    <w:p>
      <w:pPr>
        <w:pStyle w:val="ListBullet"/>
      </w:pPr>
      <w:r>
        <w:t>明确责任分工，建立有效沟通机制</w:t>
      </w:r>
    </w:p>
    <w:p>
      <w:pPr>
        <w:pStyle w:val="ListBullet"/>
      </w:pPr>
      <w:r>
        <w:t>建立完善的缺陷管理和风险控制体系</w:t>
      </w:r>
    </w:p>
    <w:p/>
    <w:p>
      <w:pPr>
        <w:pStyle w:val="Heading3"/>
      </w:pPr>
      <w:r>
        <w:t>10.2 成功标准</w:t>
      </w:r>
    </w:p>
    <w:p>
      <w:pPr>
        <w:pStyle w:val="ListBullet"/>
      </w:pPr>
      <w:r>
        <w:t>所有P0级别测试用例100%通过</w:t>
      </w:r>
    </w:p>
    <w:p>
      <w:pPr>
        <w:pStyle w:val="ListBullet"/>
      </w:pPr>
      <w:r>
        <w:t>所有P1级别测试用例≥95%通过</w:t>
      </w:r>
    </w:p>
    <w:p>
      <w:pPr>
        <w:pStyle w:val="ListBullet"/>
      </w:pPr>
      <w:r>
        <w:t>系统性能指标全部达标</w:t>
      </w:r>
    </w:p>
    <w:p>
      <w:pPr>
        <w:pStyle w:val="ListBullet"/>
      </w:pPr>
      <w:r>
        <w:t>用户验收测试通过</w:t>
      </w:r>
    </w:p>
    <w:p>
      <w:pPr>
        <w:pStyle w:val="ListBullet"/>
      </w:pPr>
      <w:r>
        <w:t>产品质量满足发布要求</w:t>
      </w:r>
    </w:p>
    <w:p/>
    <w:p>
      <w:pPr>
        <w:pStyle w:val="Heading3"/>
      </w:pPr>
      <w:r>
        <w:t>10.3 持续改进</w:t>
      </w:r>
    </w:p>
    <w:p>
      <w:pPr>
        <w:pStyle w:val="ListBullet"/>
      </w:pPr>
      <w:r>
        <w:t>测试过程中收集经验教训</w:t>
      </w:r>
    </w:p>
    <w:p>
      <w:pPr>
        <w:pStyle w:val="ListBullet"/>
      </w:pPr>
      <w:r>
        <w:t>优化测试方法和工具</w:t>
      </w:r>
    </w:p>
    <w:p>
      <w:pPr>
        <w:pStyle w:val="ListBullet"/>
      </w:pPr>
      <w:r>
        <w:t>完善测试流程和规范</w:t>
      </w:r>
    </w:p>
    <w:p>
      <w:pPr>
        <w:pStyle w:val="ListBullet"/>
      </w:pPr>
      <w:r>
        <w:t>提升团队测试能力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