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SmartScope 测试操作手册</w:t>
      </w:r>
    </w:p>
    <w:p/>
    <w:p>
      <w:pPr>
        <w:pStyle w:val="Heading2"/>
      </w:pPr>
      <w:r>
        <w:t>📖 使用说明</w:t>
      </w:r>
    </w:p>
    <w:p/>
    <w:p>
      <w:r>
        <w:t>本手册提供详细的测试操作步骤，确保每个测试都有明确的执行方法和验收标准。</w:t>
      </w:r>
    </w:p>
    <w:p/>
    <w:p>
      <w:pPr>
        <w:pStyle w:val="Heading2"/>
      </w:pPr>
      <w:r>
        <w:t>🚀 快速开始</w:t>
      </w:r>
    </w:p>
    <w:p/>
    <w:p>
      <w:pPr>
        <w:pStyle w:val="Heading3"/>
      </w:pPr>
      <w:r>
        <w:t>1. 环境准备</w:t>
      </w:r>
    </w:p>
    <w:p>
      <w:pPr>
        <w:pStyle w:val="Heading1"/>
        <w:jc w:val="center"/>
      </w:pPr>
      <w:r>
        <w:t>进入项目目录</w:t>
      </w:r>
    </w:p>
    <w:p>
      <w:r>
        <w:t>cd /home/eddysun/App/Qt/SmartScope</w:t>
      </w:r>
    </w:p>
    <w:p/>
    <w:p>
      <w:pPr>
        <w:pStyle w:val="Heading1"/>
        <w:jc w:val="center"/>
      </w:pPr>
      <w:r>
        <w:t>给脚本执行权限</w:t>
      </w:r>
    </w:p>
    <w:p>
      <w:r>
        <w:t>chmod +x 简化测试执行脚本.sh</w:t>
      </w:r>
    </w:p>
    <w:p/>
    <w:p>
      <w:pPr>
        <w:pStyle w:val="Heading1"/>
        <w:jc w:val="center"/>
      </w:pPr>
      <w:r>
        <w:t>运行自动化测试</w:t>
      </w:r>
    </w:p>
    <w:p>
      <w:r>
        <w:t>./简化测试执行脚本.sh</w:t>
      </w:r>
    </w:p>
    <w:p/>
    <w:p>
      <w:pPr>
        <w:pStyle w:val="Heading3"/>
      </w:pPr>
      <w:r>
        <w:t>2. 手动测试选择</w:t>
      </w:r>
    </w:p>
    <w:p>
      <w:r>
        <w:t>如果需要单独执行某个测试，可以按照下面的详细步骤操作。</w:t>
      </w:r>
    </w:p>
    <w:p/>
    <w:p>
      <w:pPr>
        <w:pStyle w:val="Heading2"/>
      </w:pPr>
      <w:r>
        <w:t>📋 详细测试步骤</w:t>
      </w:r>
    </w:p>
    <w:p/>
    <w:p>
      <w:pPr>
        <w:pStyle w:val="Heading3"/>
      </w:pPr>
      <w:r>
        <w:t>第一阶段：基础功能测试</w:t>
      </w:r>
    </w:p>
    <w:p/>
    <w:p>
      <w:pPr>
        <w:pStyle w:val="Heading4"/>
      </w:pPr>
      <w:r>
        <w:t>T001: 相机连接测试 ⏱️ 30分钟</w:t>
      </w:r>
    </w:p>
    <w:p/>
    <w:p>
      <w:r>
        <w:t>测试目的: 验证系统能够正确识别和连接双目相机</w:t>
      </w:r>
    </w:p>
    <w:p/>
    <w:p>
      <w:r>
        <w:t>前置条件:</w:t>
      </w:r>
    </w:p>
    <w:p>
      <w:pPr>
        <w:pStyle w:val="ListBullet"/>
      </w:pPr>
      <w:r>
        <w:t>双目相机已连接到USB端口</w:t>
      </w:r>
    </w:p>
    <w:p>
      <w:pPr>
        <w:pStyle w:val="ListBullet"/>
      </w:pPr>
      <w:r>
        <w:t>系统已安装相机驱动</w:t>
      </w:r>
    </w:p>
    <w:p/>
    <w:p>
      <w:r>
        <w:t>详细步骤:</w:t>
      </w:r>
    </w:p>
    <w:p/>
    <w:p>
      <w:pPr>
        <w:pStyle w:val="ListNumber"/>
      </w:pPr>
      <w:r>
        <w:t>检查硬件连接</w:t>
      </w:r>
    </w:p>
    <w:p>
      <w:pPr>
        <w:pStyle w:val="Heading1"/>
        <w:jc w:val="center"/>
      </w:pPr>
      <w:r>
        <w:t>检查USB设备</w:t>
      </w:r>
    </w:p>
    <w:p>
      <w:r>
        <w:t>lsusb | grep -i camera</w:t>
      </w:r>
    </w:p>
    <w:p/>
    <w:p>
      <w:pPr>
        <w:pStyle w:val="Heading1"/>
        <w:jc w:val="center"/>
      </w:pPr>
      <w:r>
        <w:t>检查视频设备</w:t>
      </w:r>
    </w:p>
    <w:p>
      <w:r>
        <w:t>ls /dev/video*</w:t>
      </w:r>
    </w:p>
    <w:p>
      <w:r>
        <w:t>预期结果: 应该看到 /dev/video0 和 /dev/video1</w:t>
      </w:r>
    </w:p>
    <w:p/>
    <w:p>
      <w:pPr>
        <w:pStyle w:val="ListNumber"/>
      </w:pPr>
      <w:r>
        <w:t>运行相机测试程序</w:t>
      </w:r>
    </w:p>
    <w:p>
      <w:r>
        <w:t>cd /home/eddysun/App/Qt/SmartScope</w:t>
      </w:r>
    </w:p>
    <w:p>
      <w:r>
        <w:t>python3 camera_test_fixed.py</w:t>
      </w:r>
    </w:p>
    <w:p/>
    <w:p>
      <w:pPr>
        <w:pStyle w:val="ListNumber"/>
      </w:pPr>
      <w:r>
        <w:t>观察测试输出</w:t>
      </w:r>
    </w:p>
    <w:p>
      <w:pPr>
        <w:pStyle w:val="ListBullet"/>
      </w:pPr>
      <w:r>
        <w:t>程序应该显示检测到的相机数量</w:t>
      </w:r>
    </w:p>
    <w:p>
      <w:pPr>
        <w:pStyle w:val="ListBullet"/>
      </w:pPr>
      <w:r>
        <w:t>应该能看到实时图像预览窗口</w:t>
      </w:r>
    </w:p>
    <w:p>
      <w:pPr>
        <w:pStyle w:val="ListBullet"/>
      </w:pPr>
      <w:r>
        <w:t>检查图像是否清晰，无花屏现象</w:t>
      </w:r>
    </w:p>
    <w:p/>
    <w:p>
      <w:pPr>
        <w:pStyle w:val="ListNumber"/>
      </w:pPr>
      <w:r>
        <w:t>测试相机参数调节</w:t>
      </w:r>
    </w:p>
    <w:p>
      <w:pPr>
        <w:pStyle w:val="ListBullet"/>
      </w:pPr>
      <w:r>
        <w:t>在程序界面中调节亮度、对比度</w:t>
      </w:r>
    </w:p>
    <w:p>
      <w:pPr>
        <w:pStyle w:val="ListBullet"/>
      </w:pPr>
      <w:r>
        <w:t>观察图像变化是否及时响应</w:t>
      </w:r>
    </w:p>
    <w:p>
      <w:pPr>
        <w:pStyle w:val="ListBullet"/>
      </w:pPr>
      <w:r>
        <w:t>测试不同分辨率设置</w:t>
      </w:r>
    </w:p>
    <w:p/>
    <w:p>
      <w:r>
        <w:t>验收标准:</w:t>
      </w:r>
    </w:p>
    <w:p>
      <w:pPr>
        <w:pStyle w:val="ListBullet"/>
      </w:pPr>
      <w:r>
        <w:t>✅ 检测到左右两个相机设备</w:t>
      </w:r>
    </w:p>
    <w:p>
      <w:pPr>
        <w:pStyle w:val="ListBullet"/>
      </w:pPr>
      <w:r>
        <w:t>✅ 图像显示清晰，帧率 ≥ 15fps</w:t>
      </w:r>
    </w:p>
    <w:p>
      <w:pPr>
        <w:pStyle w:val="ListBullet"/>
      </w:pPr>
      <w:r>
        <w:t>✅ 参数调节响应时间 &lt; 2秒</w:t>
      </w:r>
    </w:p>
    <w:p>
      <w:pPr>
        <w:pStyle w:val="ListBullet"/>
      </w:pPr>
      <w:r>
        <w:t>✅ 无程序崩溃或异常</w:t>
      </w:r>
    </w:p>
    <w:p/>
    <w:p>
      <w:r>
        <w:t>故障排除:</w:t>
      </w:r>
    </w:p>
    <w:p>
      <w:pPr>
        <w:pStyle w:val="ListBullet"/>
      </w:pPr>
      <w:r>
        <w:t>如果检测不到相机：检查USB连接，重新插拔</w:t>
      </w:r>
    </w:p>
    <w:p>
      <w:pPr>
        <w:pStyle w:val="ListBullet"/>
      </w:pPr>
      <w:r>
        <w:t>如果图像花屏：检查USB带宽，尝试降低分辨率</w:t>
      </w:r>
    </w:p>
    <w:p>
      <w:pPr>
        <w:pStyle w:val="ListBullet"/>
      </w:pPr>
      <w:r>
        <w:t>如果程序崩溃：检查权限，使用 sudo 运行</w:t>
      </w:r>
    </w:p>
    <w:p/>
    <w:p>
      <w:r>
        <w:t>---</w:t>
      </w:r>
    </w:p>
    <w:p/>
    <w:p>
      <w:pPr>
        <w:pStyle w:val="Heading4"/>
      </w:pPr>
      <w:r>
        <w:t>T002: 相机同步测试 ⏱️ 20分钟</w:t>
      </w:r>
    </w:p>
    <w:p/>
    <w:p>
      <w:r>
        <w:t>测试目的: 验证双目相机的时间戳同步精度</w:t>
      </w:r>
    </w:p>
    <w:p/>
    <w:p>
      <w:r>
        <w:t>详细步骤:</w:t>
      </w:r>
    </w:p>
    <w:p/>
    <w:p>
      <w:pPr>
        <w:pStyle w:val="ListNumber"/>
      </w:pPr>
      <w:r>
        <w:t>启动同步测试</w:t>
      </w:r>
    </w:p>
    <w:p>
      <w:r>
        <w:t>cd /home/eddysun/App/Qt/SmartScope/build</w:t>
      </w:r>
    </w:p>
    <w:p/>
    <w:p>
      <w:pPr>
        <w:pStyle w:val="Heading1"/>
        <w:jc w:val="center"/>
      </w:pPr>
      <w:r>
        <w:t>如果测试程序存在</w:t>
      </w:r>
    </w:p>
    <w:p>
      <w:r>
        <w:t>./test_camera_sync --duration 60</w:t>
      </w:r>
    </w:p>
    <w:p/>
    <w:p>
      <w:pPr>
        <w:pStyle w:val="Heading1"/>
        <w:jc w:val="center"/>
      </w:pPr>
      <w:r>
        <w:t>如果不存在，使用Python脚本</w:t>
      </w:r>
    </w:p>
    <w:p>
      <w:r>
        <w:t>cd ..</w:t>
      </w:r>
    </w:p>
    <w:p>
      <w:r>
        <w:t>python3 -c "</w:t>
      </w:r>
    </w:p>
    <w:p>
      <w:r>
        <w:t>import cv2</w:t>
      </w:r>
    </w:p>
    <w:p>
      <w:r>
        <w:t>import time</w:t>
      </w:r>
    </w:p>
    <w:p/>
    <w:p>
      <w:r>
        <w:t>cap0 = cv2.VideoCapture(0)</w:t>
      </w:r>
    </w:p>
    <w:p>
      <w:r>
        <w:t>cap1 = cv2.VideoCapture(1)</w:t>
      </w:r>
    </w:p>
    <w:p/>
    <w:p>
      <w:r>
        <w:t>sync_errors = []</w:t>
      </w:r>
    </w:p>
    <w:p>
      <w:r>
        <w:t>for i in range(100):</w:t>
      </w:r>
    </w:p>
    <w:p>
      <w:r>
        <w:t>ret0, frame0 = cap0.read()</w:t>
      </w:r>
    </w:p>
    <w:p>
      <w:r>
        <w:t>t0 = time.time()</w:t>
      </w:r>
    </w:p>
    <w:p>
      <w:r>
        <w:t>ret1, frame1 = cap1.read()</w:t>
      </w:r>
    </w:p>
    <w:p>
      <w:r>
        <w:t>t1 = time.time()</w:t>
      </w:r>
    </w:p>
    <w:p/>
    <w:p>
      <w:r>
        <w:t>if ret0 and ret1:</w:t>
      </w:r>
    </w:p>
    <w:p>
      <w:r>
        <w:t>sync_diff = abs(t1 - t0) * 1000  # 转换为毫秒</w:t>
      </w:r>
    </w:p>
    <w:p>
      <w:r>
        <w:t>sync_errors.append(sync_diff)</w:t>
      </w:r>
    </w:p>
    <w:p>
      <w:r>
        <w:t>print(f'Frame {i}: 同步差异 {sync_diff:.2f}ms')</w:t>
      </w:r>
    </w:p>
    <w:p/>
    <w:p>
      <w:r>
        <w:t>avg_error = sum(sync_errors) / len(sync_errors)</w:t>
      </w:r>
    </w:p>
    <w:p>
      <w:r>
        <w:t>print(f'平均同步误差: {avg_error:.2f}ms')</w:t>
      </w:r>
    </w:p>
    <w:p>
      <w:r>
        <w:t>print(f'最大同步误差: {max(sync_errors):.2f}ms')</w:t>
      </w:r>
    </w:p>
    <w:p>
      <w:r>
        <w:t>"</w:t>
      </w:r>
    </w:p>
    <w:p/>
    <w:p>
      <w:pPr>
        <w:pStyle w:val="ListNumber"/>
      </w:pPr>
      <w:r>
        <w:t>分析同步数据</w:t>
      </w:r>
    </w:p>
    <w:p>
      <w:pPr>
        <w:pStyle w:val="ListBullet"/>
      </w:pPr>
      <w:r>
        <w:t>记录每帧的时间戳差异</w:t>
      </w:r>
    </w:p>
    <w:p>
      <w:pPr>
        <w:pStyle w:val="ListBullet"/>
      </w:pPr>
      <w:r>
        <w:t>计算平均同步误差</w:t>
      </w:r>
    </w:p>
    <w:p>
      <w:pPr>
        <w:pStyle w:val="ListBullet"/>
      </w:pPr>
      <w:r>
        <w:t>统计同步失败次数</w:t>
      </w:r>
    </w:p>
    <w:p/>
    <w:p>
      <w:r>
        <w:t>验收标准:</w:t>
      </w:r>
    </w:p>
    <w:p>
      <w:pPr>
        <w:pStyle w:val="ListBullet"/>
      </w:pPr>
      <w:r>
        <w:t>✅ 平均同步误差 ≤ 5ms</w:t>
      </w:r>
    </w:p>
    <w:p>
      <w:pPr>
        <w:pStyle w:val="ListBullet"/>
      </w:pPr>
      <w:r>
        <w:t>✅ 最大同步误差 ≤ 10ms</w:t>
      </w:r>
    </w:p>
    <w:p>
      <w:pPr>
        <w:pStyle w:val="ListBullet"/>
      </w:pPr>
      <w:r>
        <w:t>✅ 同步成功率 ≥ 95%</w:t>
      </w:r>
    </w:p>
    <w:p/>
    <w:p>
      <w:r>
        <w:t>---</w:t>
      </w:r>
    </w:p>
    <w:p/>
    <w:p>
      <w:pPr>
        <w:pStyle w:val="Heading4"/>
      </w:pPr>
      <w:r>
        <w:t>T003: 配置文件测试 ⏱️ 15分钟</w:t>
      </w:r>
    </w:p>
    <w:p/>
    <w:p>
      <w:r>
        <w:t>测试目的: 验证系统配置的加载、修改和保存功能</w:t>
      </w:r>
    </w:p>
    <w:p/>
    <w:p>
      <w:r>
        <w:t>详细步骤:</w:t>
      </w:r>
    </w:p>
    <w:p/>
    <w:p>
      <w:pPr>
        <w:pStyle w:val="ListNumber"/>
      </w:pPr>
      <w:r>
        <w:t>备份原配置</w:t>
      </w:r>
    </w:p>
    <w:p>
      <w:r>
        <w:t>cd /home/eddysun/App/Qt/SmartScope</w:t>
      </w:r>
    </w:p>
    <w:p>
      <w:r>
        <w:t>cp config.toml config.toml.backup</w:t>
      </w:r>
    </w:p>
    <w:p/>
    <w:p>
      <w:pPr>
        <w:pStyle w:val="ListNumber"/>
      </w:pPr>
      <w:r>
        <w:t>测试配置加载</w:t>
      </w:r>
    </w:p>
    <w:p>
      <w:pPr>
        <w:pStyle w:val="Heading1"/>
        <w:jc w:val="center"/>
      </w:pPr>
      <w:r>
        <w:t>查看当前配置</w:t>
      </w:r>
    </w:p>
    <w:p>
      <w:r>
        <w:t>cat config.toml</w:t>
      </w:r>
    </w:p>
    <w:p/>
    <w:p>
      <w:pPr>
        <w:pStyle w:val="Heading1"/>
        <w:jc w:val="center"/>
      </w:pPr>
      <w:r>
        <w:t>修改配置文件</w:t>
      </w:r>
    </w:p>
    <w:p>
      <w:r>
        <w:t>sed -i 's/log_level = "debug"/log_level = "info"/' config.toml</w:t>
      </w:r>
    </w:p>
    <w:p/>
    <w:p>
      <w:pPr>
        <w:pStyle w:val="Heading1"/>
        <w:jc w:val="center"/>
      </w:pPr>
      <w:r>
        <w:t>验证修改</w:t>
      </w:r>
    </w:p>
    <w:p>
      <w:r>
        <w:t>grep "log_level" config.toml</w:t>
      </w:r>
    </w:p>
    <w:p/>
    <w:p>
      <w:pPr>
        <w:pStyle w:val="ListNumber"/>
      </w:pPr>
      <w:r>
        <w:t>测试程序配置加载</w:t>
      </w:r>
    </w:p>
    <w:p>
      <w:pPr>
        <w:pStyle w:val="Heading1"/>
        <w:jc w:val="center"/>
      </w:pPr>
      <w:r>
        <w:t>启动程序，观察是否使用新配置</w:t>
      </w:r>
    </w:p>
    <w:p>
      <w:r>
        <w:t>./SmartScopeQt --test-mode</w:t>
      </w:r>
    </w:p>
    <w:p/>
    <w:p>
      <w:pPr>
        <w:pStyle w:val="Heading1"/>
        <w:jc w:val="center"/>
      </w:pPr>
      <w:r>
        <w:t>检查日志级别是否改变</w:t>
      </w:r>
    </w:p>
    <w:p>
      <w:r>
        <w:t>tail logs/app.log</w:t>
      </w:r>
    </w:p>
    <w:p/>
    <w:p>
      <w:pPr>
        <w:pStyle w:val="ListNumber"/>
      </w:pPr>
      <w:r>
        <w:t>恢复配置</w:t>
      </w:r>
    </w:p>
    <w:p>
      <w:r>
        <w:t>mv config.toml.backup config.toml</w:t>
      </w:r>
    </w:p>
    <w:p/>
    <w:p>
      <w:r>
        <w:t>验收标准:</w:t>
      </w:r>
    </w:p>
    <w:p>
      <w:pPr>
        <w:pStyle w:val="ListBullet"/>
      </w:pPr>
      <w:r>
        <w:t>✅ 配置文件修改成功</w:t>
      </w:r>
    </w:p>
    <w:p>
      <w:pPr>
        <w:pStyle w:val="ListBullet"/>
      </w:pPr>
      <w:r>
        <w:t>✅ 程序正确加载新配置</w:t>
      </w:r>
    </w:p>
    <w:p>
      <w:pPr>
        <w:pStyle w:val="ListBullet"/>
      </w:pPr>
      <w:r>
        <w:t>✅ 错误配置有适当提示</w:t>
      </w:r>
    </w:p>
    <w:p/>
    <w:p>
      <w:r>
        <w:t>---</w:t>
      </w:r>
    </w:p>
    <w:p/>
    <w:p>
      <w:pPr>
        <w:pStyle w:val="Heading4"/>
      </w:pPr>
      <w:r>
        <w:t>T004: 立体匹配基础测试 ⏱️ 25分钟</w:t>
      </w:r>
    </w:p>
    <w:p/>
    <w:p>
      <w:r>
        <w:t>测试目的: 验证立体匹配算法的基本功能</w:t>
      </w:r>
    </w:p>
    <w:p/>
    <w:p>
      <w:r>
        <w:t>详细步骤:</w:t>
      </w:r>
    </w:p>
    <w:p/>
    <w:p>
      <w:pPr>
        <w:pStyle w:val="ListNumber"/>
      </w:pPr>
      <w:r>
        <w:t>准备测试数据</w:t>
      </w:r>
    </w:p>
    <w:p>
      <w:r>
        <w:t>cd /home/eddysun/App/Qt/SmartScope/reference_code/lightstereo_inference</w:t>
      </w:r>
    </w:p>
    <w:p/>
    <w:p>
      <w:pPr>
        <w:pStyle w:val="Heading1"/>
        <w:jc w:val="center"/>
      </w:pPr>
      <w:r>
        <w:t>检查测试数据是否存在</w:t>
      </w:r>
    </w:p>
    <w:p>
      <w:r>
        <w:t>ls test_data/ || echo "需要准备测试图像对"</w:t>
      </w:r>
    </w:p>
    <w:p/>
    <w:p>
      <w:pPr>
        <w:pStyle w:val="ListNumber"/>
      </w:pPr>
      <w:r>
        <w:t>运行立体匹配</w:t>
      </w:r>
    </w:p>
    <w:p>
      <w:pPr>
        <w:pStyle w:val="Heading1"/>
        <w:jc w:val="center"/>
      </w:pPr>
      <w:r>
        <w:t>给脚本执行权限</w:t>
      </w:r>
    </w:p>
    <w:p>
      <w:r>
        <w:t>chmod +x run_example.sh</w:t>
      </w:r>
    </w:p>
    <w:p/>
    <w:p>
      <w:pPr>
        <w:pStyle w:val="Heading1"/>
        <w:jc w:val="center"/>
      </w:pPr>
      <w:r>
        <w:t>运行示例</w:t>
      </w:r>
    </w:p>
    <w:p>
      <w:r>
        <w:t>./run_example.sh</w:t>
      </w:r>
    </w:p>
    <w:p/>
    <w:p>
      <w:pPr>
        <w:pStyle w:val="ListNumber"/>
      </w:pPr>
      <w:r>
        <w:t>检查输出结果</w:t>
      </w:r>
    </w:p>
    <w:p>
      <w:pPr>
        <w:pStyle w:val="Heading1"/>
        <w:jc w:val="center"/>
      </w:pPr>
      <w:r>
        <w:t>查看生成的文件</w:t>
      </w:r>
    </w:p>
    <w:p>
      <w:r>
        <w:t>ls -la .png .jpg</w:t>
      </w:r>
    </w:p>
    <w:p/>
    <w:p>
      <w:pPr>
        <w:pStyle w:val="Heading1"/>
        <w:jc w:val="center"/>
      </w:pPr>
      <w:r>
        <w:t>如果有图像查看器，查看视差图</w:t>
      </w:r>
    </w:p>
    <w:p>
      <w:r>
        <w:t>eog disparity.png 2&gt;/dev/null || echo "视差图已生成"</w:t>
      </w:r>
    </w:p>
    <w:p/>
    <w:p>
      <w:pPr>
        <w:pStyle w:val="ListNumber"/>
      </w:pPr>
      <w:r>
        <w:t>性能测试</w:t>
      </w:r>
    </w:p>
    <w:p>
      <w:pPr>
        <w:pStyle w:val="Heading1"/>
        <w:jc w:val="center"/>
      </w:pPr>
      <w:r>
        <w:t>测量处理时间</w:t>
      </w:r>
    </w:p>
    <w:p>
      <w:r>
        <w:t>time ./run_example.sh</w:t>
      </w:r>
    </w:p>
    <w:p/>
    <w:p>
      <w:r>
        <w:t>验收标准:</w:t>
      </w:r>
    </w:p>
    <w:p>
      <w:pPr>
        <w:pStyle w:val="ListBullet"/>
      </w:pPr>
      <w:r>
        <w:t>✅ 成功生成视差图文件</w:t>
      </w:r>
    </w:p>
    <w:p>
      <w:pPr>
        <w:pStyle w:val="ListBullet"/>
      </w:pPr>
      <w:r>
        <w:t>✅ 视差图质量良好（无大片噪声）</w:t>
      </w:r>
    </w:p>
    <w:p>
      <w:pPr>
        <w:pStyle w:val="ListBullet"/>
      </w:pPr>
      <w:r>
        <w:t>✅ 处理时间 ≤ 500ms（640x480分辨率）</w:t>
      </w:r>
    </w:p>
    <w:p/>
    <w:p>
      <w:r>
        <w:t>---</w:t>
      </w:r>
    </w:p>
    <w:p/>
    <w:p>
      <w:pPr>
        <w:pStyle w:val="Heading4"/>
      </w:pPr>
      <w:r>
        <w:t>T005: 深度计算测试 ⏱️ 20分钟</w:t>
      </w:r>
    </w:p>
    <w:p/>
    <w:p>
      <w:r>
        <w:t>测试目的: 验证深度图生成和深度值计算</w:t>
      </w:r>
    </w:p>
    <w:p/>
    <w:p>
      <w:r>
        <w:t>详细步骤:</w:t>
      </w:r>
    </w:p>
    <w:p/>
    <w:p>
      <w:pPr>
        <w:pStyle w:val="ListNumber"/>
      </w:pPr>
      <w:r>
        <w:t>运行深度计算</w:t>
      </w:r>
    </w:p>
    <w:p>
      <w:r>
        <w:t>cd /home/eddysun/App/Qt/SmartScope</w:t>
      </w:r>
    </w:p>
    <w:p/>
    <w:p>
      <w:pPr>
        <w:pStyle w:val="Heading1"/>
        <w:jc w:val="center"/>
      </w:pPr>
      <w:r>
        <w:t>如果存在深度计算脚本</w:t>
      </w:r>
    </w:p>
    <w:p>
      <w:r>
        <w:t>python3 test_depth_calculation.py</w:t>
      </w:r>
    </w:p>
    <w:p/>
    <w:p>
      <w:pPr>
        <w:pStyle w:val="ListNumber"/>
      </w:pPr>
      <w:r>
        <w:t>如果脚本不存在，创建简单测试</w:t>
      </w:r>
    </w:p>
    <w:p>
      <w:r>
        <w:t>cat &gt; simple_depth_test.py &lt;&lt; 'EOF'</w:t>
      </w:r>
    </w:p>
    <w:p>
      <w:r>
        <w:t>import cv2</w:t>
      </w:r>
    </w:p>
    <w:p>
      <w:r>
        <w:t>import numpy as np</w:t>
      </w:r>
    </w:p>
    <w:p/>
    <w:p>
      <w:pPr>
        <w:pStyle w:val="Heading1"/>
        <w:jc w:val="center"/>
      </w:pPr>
      <w:r>
        <w:t>创建模拟视差图</w:t>
      </w:r>
    </w:p>
    <w:p>
      <w:r>
        <w:t>disparity = np.random.randint(0, 64, (480, 640), dtype=np.uint8)</w:t>
      </w:r>
    </w:p>
    <w:p/>
    <w:p>
      <w:pPr>
        <w:pStyle w:val="Heading1"/>
        <w:jc w:val="center"/>
      </w:pPr>
      <w:r>
        <w:t>模拟相机参数</w:t>
      </w:r>
    </w:p>
    <w:p>
      <w:r>
        <w:t>focal_length = 500  # 焦距</w:t>
      </w:r>
    </w:p>
    <w:p>
      <w:r>
        <w:t>baseline = 60       # 基线距离(mm)</w:t>
      </w:r>
    </w:p>
    <w:p/>
    <w:p>
      <w:pPr>
        <w:pStyle w:val="Heading1"/>
        <w:jc w:val="center"/>
      </w:pPr>
      <w:r>
        <w:t>计算深度</w:t>
      </w:r>
    </w:p>
    <w:p>
      <w:r>
        <w:t>depth = np.zeros_like(disparity, dtype=np.float32)</w:t>
      </w:r>
    </w:p>
    <w:p>
      <w:r>
        <w:t>mask = disparity &gt; 0</w:t>
      </w:r>
    </w:p>
    <w:p>
      <w:r>
        <w:t>depth[mask] = (focal_length * baseline) / disparity[mask]</w:t>
      </w:r>
    </w:p>
    <w:p/>
    <w:p>
      <w:r>
        <w:t>print(f"深度范围: {depth[mask].min():.1f} - {depth[mask].max():.1f} mm")</w:t>
      </w:r>
    </w:p>
    <w:p>
      <w:r>
        <w:t>print(f"平均深度: {depth[mask].mean():.1f} mm")</w:t>
      </w:r>
    </w:p>
    <w:p>
      <w:r>
        <w:t>print("深度计算测试完成")</w:t>
      </w:r>
    </w:p>
    <w:p>
      <w:r>
        <w:t>EOF</w:t>
      </w:r>
    </w:p>
    <w:p/>
    <w:p>
      <w:r>
        <w:t>python3 simple_depth_test.py</w:t>
      </w:r>
    </w:p>
    <w:p/>
    <w:p>
      <w:r>
        <w:t>验收标准:</w:t>
      </w:r>
    </w:p>
    <w:p>
      <w:pPr>
        <w:pStyle w:val="ListBullet"/>
      </w:pPr>
      <w:r>
        <w:t>✅ 深度计算程序正常运行</w:t>
      </w:r>
    </w:p>
    <w:p>
      <w:pPr>
        <w:pStyle w:val="ListBullet"/>
      </w:pPr>
      <w:r>
        <w:t>✅ 深度值在合理范围内（50-2000mm）</w:t>
      </w:r>
    </w:p>
    <w:p>
      <w:pPr>
        <w:pStyle w:val="ListBullet"/>
      </w:pPr>
      <w:r>
        <w:t>✅ 无计算错误或异常</w:t>
      </w:r>
    </w:p>
    <w:p/>
    <w:p>
      <w:r>
        <w:t>---</w:t>
      </w:r>
    </w:p>
    <w:p/>
    <w:p>
      <w:pPr>
        <w:pStyle w:val="Heading4"/>
      </w:pPr>
      <w:r>
        <w:t>T006: 用户界面基础测试 ⏱️ 30分钟</w:t>
      </w:r>
    </w:p>
    <w:p/>
    <w:p>
      <w:r>
        <w:t>测试目的: 验证图形用户界面的基本功能</w:t>
      </w:r>
    </w:p>
    <w:p/>
    <w:p>
      <w:r>
        <w:t>详细步骤:</w:t>
      </w:r>
    </w:p>
    <w:p/>
    <w:p>
      <w:pPr>
        <w:pStyle w:val="ListNumber"/>
      </w:pPr>
      <w:r>
        <w:t>启动主程序</w:t>
      </w:r>
    </w:p>
    <w:p>
      <w:r>
        <w:t>cd /home/eddysun/App/Qt/SmartScope/build</w:t>
      </w:r>
    </w:p>
    <w:p>
      <w:r>
        <w:t>./SmartScopeQt</w:t>
      </w:r>
    </w:p>
    <w:p/>
    <w:p>
      <w:pPr>
        <w:pStyle w:val="ListNumber"/>
      </w:pPr>
      <w:r>
        <w:t>界面功能测试</w:t>
      </w:r>
    </w:p>
    <w:p>
      <w:pPr>
        <w:pStyle w:val="ListBullet"/>
      </w:pPr>
      <w:r>
        <w:t>菜单栏测试: 点击每个菜单项，检查是否有响应</w:t>
      </w:r>
    </w:p>
    <w:p>
      <w:pPr>
        <w:pStyle w:val="ListBullet"/>
      </w:pPr>
      <w:r>
        <w:t>工具栏测试: 点击工具栏按钮，观察功能是否正常</w:t>
      </w:r>
    </w:p>
    <w:p>
      <w:pPr>
        <w:pStyle w:val="ListBullet"/>
      </w:pPr>
      <w:r>
        <w:t>页面切换: 测试不同页面间的切换</w:t>
      </w:r>
    </w:p>
    <w:p>
      <w:pPr>
        <w:pStyle w:val="ListBullet"/>
      </w:pPr>
      <w:r>
        <w:t>参数面板: 调节各种参数，观察界面更新</w:t>
      </w:r>
    </w:p>
    <w:p/>
    <w:p>
      <w:pPr>
        <w:pStyle w:val="ListNumber"/>
      </w:pPr>
      <w:r>
        <w:t>响应性测试</w:t>
      </w:r>
    </w:p>
    <w:p>
      <w:pPr>
        <w:pStyle w:val="ListBullet"/>
      </w:pPr>
      <w:r>
        <w:t>快速点击多个按钮</w:t>
      </w:r>
    </w:p>
    <w:p>
      <w:pPr>
        <w:pStyle w:val="ListBullet"/>
      </w:pPr>
      <w:r>
        <w:t>拖拽窗口大小</w:t>
      </w:r>
    </w:p>
    <w:p>
      <w:pPr>
        <w:pStyle w:val="ListBullet"/>
      </w:pPr>
      <w:r>
        <w:t>最小化/最大化窗口</w:t>
      </w:r>
    </w:p>
    <w:p/>
    <w:p>
      <w:pPr>
        <w:pStyle w:val="ListNumber"/>
      </w:pPr>
      <w:r>
        <w:t>错误处理测试</w:t>
      </w:r>
    </w:p>
    <w:p>
      <w:pPr>
        <w:pStyle w:val="ListBullet"/>
      </w:pPr>
      <w:r>
        <w:t>输入非法参数值</w:t>
      </w:r>
    </w:p>
    <w:p>
      <w:pPr>
        <w:pStyle w:val="ListBullet"/>
      </w:pPr>
      <w:r>
        <w:t>测试边界条件</w:t>
      </w:r>
    </w:p>
    <w:p/>
    <w:p>
      <w:r>
        <w:t>验收标准:</w:t>
      </w:r>
    </w:p>
    <w:p>
      <w:pPr>
        <w:pStyle w:val="ListBullet"/>
      </w:pPr>
      <w:r>
        <w:t>✅ 界面正常显示，无布局错误</w:t>
      </w:r>
    </w:p>
    <w:p>
      <w:pPr>
        <w:pStyle w:val="ListBullet"/>
      </w:pPr>
      <w:r>
        <w:t>✅ 按钮响应时间 &lt; 500ms</w:t>
      </w:r>
    </w:p>
    <w:p>
      <w:pPr>
        <w:pStyle w:val="ListBullet"/>
      </w:pPr>
      <w:r>
        <w:t>✅ 页面切换流畅</w:t>
      </w:r>
    </w:p>
    <w:p>
      <w:pPr>
        <w:pStyle w:val="ListBullet"/>
      </w:pPr>
      <w:r>
        <w:t>✅ 错误输入有适当提示</w:t>
      </w:r>
    </w:p>
    <w:p/>
    <w:p>
      <w:r>
        <w:t>---</w:t>
      </w:r>
    </w:p>
    <w:p/>
    <w:p>
      <w:pPr>
        <w:pStyle w:val="Heading4"/>
      </w:pPr>
      <w:r>
        <w:t>T007: 文件操作测试 ⏱️ 20分钟</w:t>
      </w:r>
    </w:p>
    <w:p/>
    <w:p>
      <w:r>
        <w:t>测试目的: 验证文件的保存、加载和管理功能</w:t>
      </w:r>
    </w:p>
    <w:p/>
    <w:p>
      <w:r>
        <w:t>详细步骤:</w:t>
      </w:r>
    </w:p>
    <w:p/>
    <w:p>
      <w:pPr>
        <w:pStyle w:val="ListNumber"/>
      </w:pPr>
      <w:r>
        <w:t>创建测试目录</w:t>
      </w:r>
    </w:p>
    <w:p>
      <w:r>
        <w:t>mkdir -p /tmp/smartscope_test</w:t>
      </w:r>
    </w:p>
    <w:p>
      <w:r>
        <w:t>cd /tmp/smartscope_test</w:t>
      </w:r>
    </w:p>
    <w:p/>
    <w:p>
      <w:pPr>
        <w:pStyle w:val="ListNumber"/>
      </w:pPr>
      <w:r>
        <w:t>测试图像保存</w:t>
      </w:r>
    </w:p>
    <w:p>
      <w:pPr>
        <w:pStyle w:val="Heading1"/>
        <w:jc w:val="center"/>
      </w:pPr>
      <w:r>
        <w:t>在主程序中保存图像，或使用命令行测试</w:t>
      </w:r>
    </w:p>
    <w:p>
      <w:r>
        <w:t>python3 -c "</w:t>
      </w:r>
    </w:p>
    <w:p>
      <w:r>
        <w:t>import cv2</w:t>
      </w:r>
    </w:p>
    <w:p>
      <w:r>
        <w:t>import numpy as np</w:t>
      </w:r>
    </w:p>
    <w:p/>
    <w:p>
      <w:pPr>
        <w:pStyle w:val="Heading1"/>
        <w:jc w:val="center"/>
      </w:pPr>
      <w:r>
        <w:t>创建测试图像</w:t>
      </w:r>
    </w:p>
    <w:p>
      <w:r>
        <w:t>img = np.random.randint(0, 255, (480, 640, 3), dtype=np.uint8)</w:t>
      </w:r>
    </w:p>
    <w:p/>
    <w:p>
      <w:pPr>
        <w:pStyle w:val="Heading1"/>
        <w:jc w:val="center"/>
      </w:pPr>
      <w:r>
        <w:t>保存不同格式</w:t>
      </w:r>
    </w:p>
    <w:p>
      <w:r>
        <w:t>cv2.imwrite('test_image.jpg', img)</w:t>
      </w:r>
    </w:p>
    <w:p>
      <w:r>
        <w:t>cv2.imwrite('test_image.png', img)</w:t>
      </w:r>
    </w:p>
    <w:p>
      <w:r>
        <w:t>cv2.imwrite('test_image.bmp', img)</w:t>
      </w:r>
    </w:p>
    <w:p/>
    <w:p>
      <w:r>
        <w:t>print('图像保存测试完成')</w:t>
      </w:r>
    </w:p>
    <w:p>
      <w:r>
        <w:t>"</w:t>
      </w:r>
    </w:p>
    <w:p/>
    <w:p>
      <w:pPr>
        <w:pStyle w:val="ListNumber"/>
      </w:pPr>
      <w:r>
        <w:t>测试文件加载</w:t>
      </w:r>
    </w:p>
    <w:p>
      <w:pPr>
        <w:pStyle w:val="Heading1"/>
        <w:jc w:val="center"/>
      </w:pPr>
      <w:r>
        <w:t>验证文件是否正确保存</w:t>
      </w:r>
    </w:p>
    <w:p>
      <w:r>
        <w:t>ls -la test_image.*</w:t>
      </w:r>
    </w:p>
    <w:p/>
    <w:p>
      <w:pPr>
        <w:pStyle w:val="Heading1"/>
        <w:jc w:val="center"/>
      </w:pPr>
      <w:r>
        <w:t>测试文件加载</w:t>
      </w:r>
    </w:p>
    <w:p>
      <w:r>
        <w:t>python3 -c "</w:t>
      </w:r>
    </w:p>
    <w:p>
      <w:r>
        <w:t>import cv2</w:t>
      </w:r>
    </w:p>
    <w:p/>
    <w:p>
      <w:pPr>
        <w:pStyle w:val="Heading1"/>
        <w:jc w:val="center"/>
      </w:pPr>
      <w:r>
        <w:t>加载图像</w:t>
      </w:r>
    </w:p>
    <w:p>
      <w:r>
        <w:t>img_jpg = cv2.imread('test_image.jpg')</w:t>
      </w:r>
    </w:p>
    <w:p>
      <w:r>
        <w:t>img_png = cv2.imread('test_image.png')</w:t>
      </w:r>
    </w:p>
    <w:p/>
    <w:p>
      <w:r>
        <w:t>if img_jpg is not None and img_png is not None:</w:t>
      </w:r>
    </w:p>
    <w:p>
      <w:r>
        <w:t>print('图像加载测试通过')</w:t>
      </w:r>
    </w:p>
    <w:p>
      <w:r>
        <w:t>else:</w:t>
      </w:r>
    </w:p>
    <w:p>
      <w:r>
        <w:t>print('图像加载测试失败')</w:t>
      </w:r>
    </w:p>
    <w:p>
      <w:r>
        <w:t>"</w:t>
      </w:r>
    </w:p>
    <w:p/>
    <w:p>
      <w:pPr>
        <w:pStyle w:val="ListNumber"/>
      </w:pPr>
      <w:r>
        <w:t>清理测试文件</w:t>
      </w:r>
    </w:p>
    <w:p>
      <w:r>
        <w:t>rm -rf /tmp/smartscope_test</w:t>
      </w:r>
    </w:p>
    <w:p/>
    <w:p>
      <w:r>
        <w:t>验收标准:</w:t>
      </w:r>
    </w:p>
    <w:p>
      <w:pPr>
        <w:pStyle w:val="ListBullet"/>
      </w:pPr>
      <w:r>
        <w:t>✅ 支持多种图像格式保存（JPG, PNG, BMP）</w:t>
      </w:r>
    </w:p>
    <w:p>
      <w:pPr>
        <w:pStyle w:val="ListBullet"/>
      </w:pPr>
      <w:r>
        <w:t>✅ 文件保存完整，无损坏</w:t>
      </w:r>
    </w:p>
    <w:p>
      <w:pPr>
        <w:pStyle w:val="ListBullet"/>
      </w:pPr>
      <w:r>
        <w:t>✅ 文件加载正常显示</w:t>
      </w:r>
    </w:p>
    <w:p/>
    <w:p>
      <w:r>
        <w:t>---</w:t>
      </w:r>
    </w:p>
    <w:p/>
    <w:p>
      <w:pPr>
        <w:pStyle w:val="Heading4"/>
      </w:pPr>
      <w:r>
        <w:t>T008: 日志系统测试 ⏱️ 15分钟</w:t>
      </w:r>
    </w:p>
    <w:p/>
    <w:p>
      <w:r>
        <w:t>测试目的: 验证日志记录和管理功能</w:t>
      </w:r>
    </w:p>
    <w:p/>
    <w:p>
      <w:r>
        <w:t>详细步骤:</w:t>
      </w:r>
    </w:p>
    <w:p/>
    <w:p>
      <w:pPr>
        <w:pStyle w:val="ListNumber"/>
      </w:pPr>
      <w:r>
        <w:t>检查日志目录</w:t>
      </w:r>
    </w:p>
    <w:p>
      <w:r>
        <w:t>cd /home/eddysun/App/Qt/SmartScope</w:t>
      </w:r>
    </w:p>
    <w:p/>
    <w:p>
      <w:pPr>
        <w:pStyle w:val="Heading1"/>
        <w:jc w:val="center"/>
      </w:pPr>
      <w:r>
        <w:t>检查日志目录是否存在</w:t>
      </w:r>
    </w:p>
    <w:p>
      <w:r>
        <w:t>ls -la logs/</w:t>
      </w:r>
    </w:p>
    <w:p/>
    <w:p>
      <w:pPr>
        <w:pStyle w:val="Heading1"/>
        <w:jc w:val="center"/>
      </w:pPr>
      <w:r>
        <w:t>如果不存在则创建</w:t>
      </w:r>
    </w:p>
    <w:p>
      <w:r>
        <w:t>mkdir -p logs</w:t>
      </w:r>
    </w:p>
    <w:p/>
    <w:p>
      <w:pPr>
        <w:pStyle w:val="ListNumber"/>
      </w:pPr>
      <w:r>
        <w:t>生成测试日志</w:t>
      </w:r>
    </w:p>
    <w:p>
      <w:pPr>
        <w:pStyle w:val="Heading1"/>
        <w:jc w:val="center"/>
      </w:pPr>
      <w:r>
        <w:t>启动程序生成日志</w:t>
      </w:r>
    </w:p>
    <w:p>
      <w:r>
        <w:t>./SmartScopeQt --test-mode &amp;</w:t>
      </w:r>
    </w:p>
    <w:p>
      <w:r>
        <w:t>sleep 10</w:t>
      </w:r>
    </w:p>
    <w:p>
      <w:r>
        <w:t>pkill SmartScopeQt</w:t>
      </w:r>
    </w:p>
    <w:p/>
    <w:p>
      <w:pPr>
        <w:pStyle w:val="Heading1"/>
        <w:jc w:val="center"/>
      </w:pPr>
      <w:r>
        <w:t>检查日志文件</w:t>
      </w:r>
    </w:p>
    <w:p>
      <w:r>
        <w:t>ls -la logs/</w:t>
      </w:r>
    </w:p>
    <w:p/>
    <w:p>
      <w:pPr>
        <w:pStyle w:val="ListNumber"/>
      </w:pPr>
      <w:r>
        <w:t>分析日志内容</w:t>
      </w:r>
    </w:p>
    <w:p>
      <w:pPr>
        <w:pStyle w:val="Heading1"/>
        <w:jc w:val="center"/>
      </w:pPr>
      <w:r>
        <w:t>查看日志内容</w:t>
      </w:r>
    </w:p>
    <w:p>
      <w:r>
        <w:t>cat logs/app.log</w:t>
      </w:r>
    </w:p>
    <w:p/>
    <w:p>
      <w:pPr>
        <w:pStyle w:val="Heading1"/>
        <w:jc w:val="center"/>
      </w:pPr>
      <w:r>
        <w:t>检查日志格式</w:t>
      </w:r>
    </w:p>
    <w:p>
      <w:r>
        <w:t>head -5 logs/app.log</w:t>
      </w:r>
    </w:p>
    <w:p/>
    <w:p>
      <w:pPr>
        <w:pStyle w:val="Heading1"/>
        <w:jc w:val="center"/>
      </w:pPr>
      <w:r>
        <w:t>检查错误日志</w:t>
      </w:r>
    </w:p>
    <w:p>
      <w:r>
        <w:t>grep -i error logs/app.log || echo "无错误日志"</w:t>
      </w:r>
    </w:p>
    <w:p/>
    <w:p>
      <w:pPr>
        <w:pStyle w:val="ListNumber"/>
      </w:pPr>
      <w:r>
        <w:t>测试日志轮转</w:t>
      </w:r>
    </w:p>
    <w:p>
      <w:pPr>
        <w:pStyle w:val="Heading1"/>
        <w:jc w:val="center"/>
      </w:pPr>
      <w:r>
        <w:t>创建大量日志测试轮转</w:t>
      </w:r>
    </w:p>
    <w:p>
      <w:r>
        <w:t>for i in {1..1000}; do</w:t>
      </w:r>
    </w:p>
    <w:p>
      <w:r>
        <w:t>echo "$(date): 测试日志条目 $i" &gt;&gt; logs/app.log</w:t>
      </w:r>
    </w:p>
    <w:p>
      <w:r>
        <w:t>done</w:t>
      </w:r>
    </w:p>
    <w:p/>
    <w:p>
      <w:pPr>
        <w:pStyle w:val="Heading1"/>
        <w:jc w:val="center"/>
      </w:pPr>
      <w:r>
        <w:t>检查文件大小</w:t>
      </w:r>
    </w:p>
    <w:p>
      <w:r>
        <w:t>ls -lh logs/app.log</w:t>
      </w:r>
    </w:p>
    <w:p/>
    <w:p>
      <w:r>
        <w:t>验收标准:</w:t>
      </w:r>
    </w:p>
    <w:p>
      <w:pPr>
        <w:pStyle w:val="ListBullet"/>
      </w:pPr>
      <w:r>
        <w:t>✅ 日志文件正常生成</w:t>
      </w:r>
    </w:p>
    <w:p>
      <w:pPr>
        <w:pStyle w:val="ListBullet"/>
      </w:pPr>
      <w:r>
        <w:t>✅ 日志格式包含时间戳和级别</w:t>
      </w:r>
    </w:p>
    <w:p>
      <w:pPr>
        <w:pStyle w:val="ListBullet"/>
      </w:pPr>
      <w:r>
        <w:t>✅ 错误信息记录完整</w:t>
      </w:r>
    </w:p>
    <w:p>
      <w:pPr>
        <w:pStyle w:val="ListBullet"/>
      </w:pPr>
      <w:r>
        <w:t>✅ 日志文件大小控制合理</w:t>
      </w:r>
    </w:p>
    <w:p/>
    <w:p>
      <w:pPr>
        <w:pStyle w:val="Heading2"/>
      </w:pPr>
      <w:r>
        <w:t>🎯 测试执行建议</w:t>
      </w:r>
    </w:p>
    <w:p/>
    <w:p>
      <w:pPr>
        <w:pStyle w:val="Heading3"/>
      </w:pPr>
      <w:r>
        <w:t>1. 测试顺序</w:t>
      </w:r>
    </w:p>
    <w:p>
      <w:r>
        <w:t>建议按照 T001 → T008 的顺序执行，因为后面的测试可能依赖前面的功能。</w:t>
      </w:r>
    </w:p>
    <w:p/>
    <w:p>
      <w:pPr>
        <w:pStyle w:val="Heading3"/>
      </w:pPr>
      <w:r>
        <w:t>2. 时间安排</w:t>
      </w:r>
    </w:p>
    <w:p>
      <w:pPr>
        <w:pStyle w:val="ListBullet"/>
      </w:pPr>
      <w:r>
        <w:t>单人执行: 每个测试按预估时间执行</w:t>
      </w:r>
    </w:p>
    <w:p>
      <w:pPr>
        <w:pStyle w:val="ListBullet"/>
      </w:pPr>
      <w:r>
        <w:t>团队执行: 可以并行执行独立的测试项目</w:t>
      </w:r>
    </w:p>
    <w:p>
      <w:pPr>
        <w:pStyle w:val="ListBullet"/>
      </w:pPr>
      <w:r>
        <w:t>自动化执行: 使用提供的脚本可以大幅缩短时间</w:t>
      </w:r>
    </w:p>
    <w:p/>
    <w:p>
      <w:pPr>
        <w:pStyle w:val="Heading3"/>
      </w:pPr>
      <w:r>
        <w:t>3. 问题记录</w:t>
      </w:r>
    </w:p>
    <w:p>
      <w:r>
        <w:t>每个测试都应该记录：</w:t>
      </w:r>
    </w:p>
    <w:p>
      <w:pPr>
        <w:pStyle w:val="ListBullet"/>
      </w:pPr>
      <w:r>
        <w:t>执行时间</w:t>
      </w:r>
    </w:p>
    <w:p>
      <w:pPr>
        <w:pStyle w:val="ListBullet"/>
      </w:pPr>
      <w:r>
        <w:t>遇到的问题</w:t>
      </w:r>
    </w:p>
    <w:p>
      <w:pPr>
        <w:pStyle w:val="ListBullet"/>
      </w:pPr>
      <w:r>
        <w:t>解决方案</w:t>
      </w:r>
    </w:p>
    <w:p>
      <w:pPr>
        <w:pStyle w:val="ListBullet"/>
      </w:pPr>
      <w:r>
        <w:t>改进建议</w:t>
      </w:r>
    </w:p>
    <w:p/>
    <w:p>
      <w:pPr>
        <w:pStyle w:val="Heading3"/>
      </w:pPr>
      <w:r>
        <w:t>4. 结果验证</w:t>
      </w:r>
    </w:p>
    <w:p>
      <w:pPr>
        <w:pStyle w:val="ListBullet"/>
      </w:pPr>
      <w:r>
        <w:t>所有 ✅ 标记的验收标准都必须满足</w:t>
      </w:r>
    </w:p>
    <w:p>
      <w:pPr>
        <w:pStyle w:val="ListBullet"/>
      </w:pPr>
      <w:r>
        <w:t>如果某项测试失败，应该分析原因并重新测试</w:t>
      </w:r>
    </w:p>
    <w:p>
      <w:pPr>
        <w:pStyle w:val="ListBullet"/>
      </w:pPr>
      <w:r>
        <w:t>记录测试环境和配置信息</w:t>
      </w:r>
    </w:p>
    <w:p/>
    <w:p>
      <w:pPr>
        <w:pStyle w:val="Heading2"/>
      </w:pPr>
      <w:r>
        <w:t>📊 测试报告模板</w:t>
      </w:r>
    </w:p>
    <w:p/>
    <w:p>
      <w:r>
        <w:t>测试项目: T001 - 相机连接测试</w:t>
      </w:r>
    </w:p>
    <w:p>
      <w:r>
        <w:t>执行时间: 2024-08-06 14:30:00</w:t>
      </w:r>
    </w:p>
    <w:p>
      <w:r>
        <w:t>执行人员: 张三</w:t>
      </w:r>
    </w:p>
    <w:p>
      <w:r>
        <w:t>测试环境: Ubuntu 20.04, RK3588, 双目相机</w:t>
      </w:r>
    </w:p>
    <w:p/>
    <w:p>
      <w:r>
        <w:t>测试结果:</w:t>
      </w:r>
    </w:p>
    <w:p>
      <w:r>
        <w:t>✅ 检测到左右两个相机设备</w:t>
      </w:r>
    </w:p>
    <w:p>
      <w:r>
        <w:t>✅ 图像显示清晰，帧率 18fps</w:t>
      </w:r>
    </w:p>
    <w:p>
      <w:r>
        <w:t>✅ 参数调节响应时间 1.2秒</w:t>
      </w:r>
    </w:p>
    <w:p>
      <w:r>
        <w:t>✅ 无程序崩溃或异常</w:t>
      </w:r>
    </w:p>
    <w:p/>
    <w:p>
      <w:r>
        <w:t>问题记录:</w:t>
      </w:r>
    </w:p>
    <w:p>
      <w:pPr>
        <w:pStyle w:val="ListBullet"/>
      </w:pPr>
      <w:r>
        <w:t>初次启动时相机检测较慢，约5秒</w:t>
      </w:r>
    </w:p>
    <w:p>
      <w:pPr>
        <w:pStyle w:val="ListBullet"/>
      </w:pPr>
      <w:r>
        <w:t>建议增加检测进度提示</w:t>
      </w:r>
    </w:p>
    <w:p/>
    <w:p>
      <w:r>
        <w:t>总体评价: 通过</w:t>
      </w:r>
    </w:p>
    <w:p/>
    <w:p>
      <w:r>
        <w:t>这样的详细操作手册确保了每个测试都有明确的执行步骤和验收标准，提高了测试的可操作性和一致性。</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